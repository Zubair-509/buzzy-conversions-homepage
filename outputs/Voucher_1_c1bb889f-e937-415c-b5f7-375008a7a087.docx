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68" w:lineRule="exact" w:before="0" w:after="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0693400" cy="7129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712978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6840" w:h="11900"/>
      <w:pgMar w:top="168" w:right="0" w:bottom="168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