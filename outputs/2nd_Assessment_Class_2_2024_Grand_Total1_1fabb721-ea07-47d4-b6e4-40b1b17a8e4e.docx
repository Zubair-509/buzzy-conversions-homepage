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8"/>
        <w:ind w:left="0" w:right="0"/>
      </w:pPr>
    </w:p>
    <w:p>
      <w:pPr>
        <w:autoSpaceDN w:val="0"/>
        <w:autoSpaceDE w:val="0"/>
        <w:widowControl/>
        <w:spacing w:line="148" w:lineRule="exact" w:before="0" w:after="6"/>
        <w:ind w:left="4176" w:right="12528" w:firstLine="0"/>
        <w:jc w:val="center"/>
      </w:pPr>
      <w:r>
        <w:rPr>
          <w:w w:val="103.99999618530273"/>
          <w:rFonts w:ascii="TimesNewRomanPS" w:hAnsi="TimesNewRomanPS" w:eastAsia="TimesNewRomanPS"/>
          <w:b/>
          <w:i w:val="0"/>
          <w:color w:val="000000"/>
          <w:sz w:val="12"/>
          <w:u w:val="single"/>
        </w:rPr>
        <w:t xml:space="preserve">DHACSS PHASE VIII CAMPUS </w:t>
      </w:r>
      <w:r>
        <w:br/>
      </w:r>
      <w:r>
        <w:rPr>
          <w:w w:val="103.99999618530273"/>
          <w:rFonts w:ascii="TimesNewRomanPS" w:hAnsi="TimesNewRomanPS" w:eastAsia="TimesNewRomanPS"/>
          <w:b/>
          <w:i w:val="0"/>
          <w:color w:val="000000"/>
          <w:sz w:val="12"/>
          <w:u w:val="single"/>
        </w:rPr>
        <w:t xml:space="preserve">RESULT SHEET (LOWER ELEMENTARY ) </w:t>
      </w:r>
      <w:r>
        <w:br/>
      </w:r>
      <w:r>
        <w:rPr>
          <w:w w:val="103.99999618530273"/>
          <w:rFonts w:ascii="TimesNewRomanPS" w:hAnsi="TimesNewRomanPS" w:eastAsia="TimesNewRomanPS"/>
          <w:b/>
          <w:i w:val="0"/>
          <w:color w:val="000000"/>
          <w:sz w:val="12"/>
          <w:u w:val="single"/>
        </w:rPr>
        <w:t xml:space="preserve">2ND ASSESSMENT, 2024-25 </w:t>
      </w:r>
      <w:r>
        <w:br/>
      </w:r>
      <w:r>
        <w:rPr>
          <w:w w:val="103.99999618530273"/>
          <w:rFonts w:ascii="TimesNewRomanPS" w:hAnsi="TimesNewRomanPS" w:eastAsia="TimesNewRomanPS"/>
          <w:b/>
          <w:i w:val="0"/>
          <w:color w:val="000000"/>
          <w:sz w:val="12"/>
        </w:rPr>
        <w:t>CLASS:II         Sec: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rPr>
          <w:trHeight w:hRule="exact" w:val="734"/>
        </w:trPr>
        <w:tc>
          <w:tcPr>
            <w:tcW w:type="dxa" w:w="170"/>
            <w:vMerge w:val="restart"/>
            <w:tcBorders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Roll No.</w:t>
            </w:r>
          </w:p>
        </w:tc>
        <w:tc>
          <w:tcPr>
            <w:tcW w:type="dxa" w:w="43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4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 #</w:t>
            </w:r>
          </w:p>
        </w:tc>
        <w:tc>
          <w:tcPr>
            <w:tcW w:type="dxa" w:w="1804"/>
            <w:vMerge w:val="restart"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3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Students' Name</w:t>
            </w:r>
          </w:p>
        </w:tc>
        <w:tc>
          <w:tcPr>
            <w:tcW w:type="dxa" w:w="2338"/>
            <w:gridSpan w:val="6"/>
            <w:tcBorders>
              <w:start w:sz="8.0" w:val="single" w:color="#000000"/>
              <w:top w:sz="7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9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English</w:t>
            </w:r>
          </w:p>
        </w:tc>
        <w:tc>
          <w:tcPr>
            <w:tcW w:type="dxa" w:w="2282"/>
            <w:gridSpan w:val="6"/>
            <w:tcBorders>
              <w:start w:sz="8.0" w:val="single" w:color="#000000"/>
              <w:top w:sz="7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06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Urdu</w:t>
            </w:r>
          </w:p>
        </w:tc>
        <w:tc>
          <w:tcPr>
            <w:tcW w:type="dxa" w:w="2062"/>
            <w:gridSpan w:val="5"/>
            <w:tcBorders>
              <w:start w:sz="8.0" w:val="single" w:color="#000000"/>
              <w:top w:sz="7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5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Maths</w:t>
            </w:r>
          </w:p>
        </w:tc>
        <w:tc>
          <w:tcPr>
            <w:tcW w:type="dxa" w:w="1302"/>
            <w:gridSpan w:val="3"/>
            <w:tcBorders>
              <w:start w:sz="8.0" w:val="single" w:color="#000000"/>
              <w:top w:sz="7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7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GSC</w:t>
            </w:r>
          </w:p>
        </w:tc>
        <w:tc>
          <w:tcPr>
            <w:tcW w:type="dxa" w:w="1206"/>
            <w:gridSpan w:val="3"/>
            <w:tcBorders>
              <w:start w:sz="8.0" w:val="single" w:color="#000000"/>
              <w:top w:sz="7.199999999999932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Islamiat </w:t>
            </w:r>
          </w:p>
        </w:tc>
        <w:tc>
          <w:tcPr>
            <w:tcW w:type="dxa" w:w="1090"/>
            <w:gridSpan w:val="3"/>
            <w:tcBorders>
              <w:start w:sz="7.200000000000728" w:val="single" w:color="#000000"/>
              <w:top w:sz="7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6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SST</w:t>
            </w:r>
          </w:p>
        </w:tc>
        <w:tc>
          <w:tcPr>
            <w:tcW w:type="dxa" w:w="1232"/>
            <w:gridSpan w:val="3"/>
            <w:tcBorders>
              <w:start w:sz="8.0" w:val="single" w:color="#000000"/>
              <w:top w:sz="7.199999999999932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3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Computer</w:t>
            </w:r>
          </w:p>
        </w:tc>
        <w:tc>
          <w:tcPr>
            <w:tcW w:type="dxa" w:w="1444"/>
            <w:gridSpan w:val="3"/>
            <w:tcBorders>
              <w:start w:sz="8.0" w:val="single" w:color="#000000"/>
              <w:top w:sz="7.199999999999932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64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Art</w:t>
            </w:r>
          </w:p>
        </w:tc>
        <w:tc>
          <w:tcPr>
            <w:tcW w:type="dxa" w:w="1610"/>
            <w:gridSpan w:val="3"/>
            <w:tcBorders>
              <w:start w:sz="7.199999999999818" w:val="single" w:color="#000000"/>
              <w:top w:sz="7.199999999999932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42" w:after="0"/>
              <w:ind w:left="144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Quraan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Nazra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1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Total </w:t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Marks</w:t>
            </w:r>
          </w:p>
        </w:tc>
        <w:tc>
          <w:tcPr>
            <w:tcW w:type="dxa" w:w="338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3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24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268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6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Rank</w:t>
            </w:r>
          </w:p>
        </w:tc>
        <w:tc>
          <w:tcPr>
            <w:tcW w:type="dxa" w:w="260"/>
            <w:vMerge w:val="restart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Attendance</w:t>
            </w:r>
          </w:p>
        </w:tc>
        <w:tc>
          <w:tcPr>
            <w:tcW w:type="dxa" w:w="570"/>
            <w:vMerge w:val="restart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Pass/Fail</w:t>
            </w:r>
          </w:p>
        </w:tc>
      </w:tr>
      <w:tr>
        <w:trPr>
          <w:trHeight w:hRule="exact" w:val="20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32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4"/>
            <w:gridSpan w:val="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gridSpan w:val="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gridSpan w:val="2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06"/>
            <w:gridSpan w:val="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4"/>
            <w:gridSpan w:val="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4"/>
            <w:gridSpan w:val="2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"/>
            <w:vMerge w:val="restart"/>
            <w:tcBorders>
              <w:start w:sz="7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6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175.0</w:t>
            </w:r>
          </w:p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</w:tr>
      <w:tr>
        <w:trPr>
          <w:trHeight w:hRule="exact" w:val="672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8.0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8.0" w:val="single" w:color="#000000"/>
              <w:bottom w:sz="8.0" w:val="single" w:color="#000000"/>
            </w:tcBorders>
          </w:tcPr>
          <w:p/>
        </w:tc>
        <w:tc>
          <w:tcPr>
            <w:tcW w:type="dxa" w:w="328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15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Oral</w:t>
            </w:r>
          </w:p>
        </w:tc>
        <w:tc>
          <w:tcPr>
            <w:tcW w:type="dxa" w:w="3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6" w:lineRule="exact" w:before="9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written</w:t>
            </w:r>
          </w:p>
        </w:tc>
        <w:tc>
          <w:tcPr>
            <w:tcW w:type="dxa" w:w="3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108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Paper</w:t>
            </w:r>
          </w:p>
        </w:tc>
        <w:tc>
          <w:tcPr>
            <w:tcW w:type="dxa" w:w="6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2" w:lineRule="exact" w:before="15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Marks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Obtained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9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9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88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Oral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6" w:lineRule="exact" w:before="9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written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paper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0" w:lineRule="exact" w:before="10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Marks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Obtained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9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9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9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Oral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9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written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2" w:lineRule="exact" w:before="8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Marks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Obtained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22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6" w:lineRule="exact" w:before="8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0" w:lineRule="exact" w:before="9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Marks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Obtained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15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9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2" w:lineRule="exact" w:before="5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Marks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Obtained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15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2" w:lineRule="exact" w:before="48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Marks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Obtained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9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9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410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2" w:lineRule="exact" w:before="38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Marks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Obtained</w:t>
            </w:r>
          </w:p>
        </w:tc>
        <w:tc>
          <w:tcPr>
            <w:tcW w:type="dxa" w:w="49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17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504"/>
            <w:tcBorders>
              <w:start w:sz="8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2" w:lineRule="exact" w:before="8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Marks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Obtained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16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16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520"/>
            <w:tcBorders>
              <w:start w:sz="7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2" w:lineRule="exact" w:before="9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Marks </w:t>
            </w:r>
            <w:r>
              <w:br/>
            </w: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Obtained</w:t>
            </w:r>
          </w:p>
        </w:tc>
        <w:tc>
          <w:tcPr>
            <w:tcW w:type="dxa" w:w="54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6" w:lineRule="exact" w:before="19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Grade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28" w:lineRule="exact" w:before="198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%</w:t>
            </w:r>
          </w:p>
        </w:tc>
        <w:tc>
          <w:tcPr>
            <w:tcW w:type="dxa" w:w="432"/>
            <w:vMerge/>
            <w:tcBorders>
              <w:start w:sz="7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</w:tcPr>
          <w:p/>
        </w:tc>
        <w:tc>
          <w:tcPr>
            <w:tcW w:type="dxa" w:w="432"/>
            <w:vMerge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3.2000000000000455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2040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Zaid Islam (R)</w:t>
            </w:r>
          </w:p>
        </w:tc>
        <w:tc>
          <w:tcPr>
            <w:tcW w:type="dxa" w:w="328"/>
            <w:tcBorders>
              <w:start w:sz="8.0" w:val="single" w:color="#000000"/>
              <w:top w:sz="3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34"/>
            <w:tcBorders>
              <w:start w:sz="8.0" w:val="single" w:color="#000000"/>
              <w:top w:sz="3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68"/>
            <w:tcBorders>
              <w:start w:sz="8.0" w:val="single" w:color="#000000"/>
              <w:top w:sz="3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12.75</w:t>
            </w:r>
          </w:p>
        </w:tc>
        <w:tc>
          <w:tcPr>
            <w:tcW w:type="dxa" w:w="634"/>
            <w:tcBorders>
              <w:start w:sz="8.0" w:val="single" w:color="#000000"/>
              <w:top w:sz="3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15.75</w:t>
            </w:r>
          </w:p>
        </w:tc>
        <w:tc>
          <w:tcPr>
            <w:tcW w:type="dxa" w:w="338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63</w:t>
            </w:r>
          </w:p>
        </w:tc>
        <w:tc>
          <w:tcPr>
            <w:tcW w:type="dxa" w:w="336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1.75</w:t>
            </w:r>
          </w:p>
        </w:tc>
        <w:tc>
          <w:tcPr>
            <w:tcW w:type="dxa" w:w="33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17.365</w:t>
            </w:r>
          </w:p>
        </w:tc>
        <w:tc>
          <w:tcPr>
            <w:tcW w:type="dxa" w:w="5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21.115</w:t>
            </w:r>
          </w:p>
        </w:tc>
        <w:tc>
          <w:tcPr>
            <w:tcW w:type="dxa" w:w="3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84.46</w:t>
            </w:r>
          </w:p>
        </w:tc>
        <w:tc>
          <w:tcPr>
            <w:tcW w:type="dxa" w:w="338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48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23.5</w:t>
            </w:r>
          </w:p>
        </w:tc>
        <w:tc>
          <w:tcPr>
            <w:tcW w:type="dxa" w:w="5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08"/>
            <w:tcBorders>
              <w:start w:sz="4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94</w:t>
            </w:r>
          </w:p>
        </w:tc>
        <w:tc>
          <w:tcPr>
            <w:tcW w:type="dxa" w:w="512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19.25</w:t>
            </w:r>
          </w:p>
        </w:tc>
        <w:tc>
          <w:tcPr>
            <w:tcW w:type="dxa" w:w="4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8"/>
            <w:tcBorders>
              <w:start w:sz="4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442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19.5</w:t>
            </w:r>
          </w:p>
        </w:tc>
        <w:tc>
          <w:tcPr>
            <w:tcW w:type="dxa" w:w="4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3.2000000000000455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78</w:t>
            </w:r>
          </w:p>
        </w:tc>
        <w:tc>
          <w:tcPr>
            <w:tcW w:type="dxa" w:w="428"/>
            <w:tcBorders>
              <w:start w:sz="7.20000000000072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336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26"/>
            <w:tcBorders>
              <w:start w:sz="4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410"/>
            <w:tcBorders>
              <w:start w:sz="8.0" w:val="single" w:color="#000000"/>
              <w:top w:sz="3.2000000000000455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496"/>
            <w:tcBorders>
              <w:start w:sz="7.20000000000072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26"/>
            <w:tcBorders>
              <w:start w:sz="4.0" w:val="single" w:color="#000000"/>
              <w:top w:sz="3.2000000000000455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504"/>
            <w:tcBorders>
              <w:start w:sz="8.0" w:val="single" w:color="#000000"/>
              <w:top w:sz="3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19.5</w:t>
            </w:r>
          </w:p>
        </w:tc>
        <w:tc>
          <w:tcPr>
            <w:tcW w:type="dxa" w:w="470"/>
            <w:tcBorders>
              <w:start w:sz="8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470"/>
            <w:tcBorders>
              <w:start w:sz="4.0" w:val="single" w:color="#000000"/>
              <w:top w:sz="3.2000000000000455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78</w:t>
            </w:r>
          </w:p>
        </w:tc>
        <w:tc>
          <w:tcPr>
            <w:tcW w:type="dxa" w:w="520"/>
            <w:tcBorders>
              <w:start w:sz="7.199999999999818" w:val="single" w:color="#000000"/>
              <w:top w:sz="3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544"/>
            <w:tcBorders>
              <w:start w:sz="7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3.2000000000000455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82"/>
            <w:tcBorders>
              <w:start w:sz="7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129.1</w:t>
            </w:r>
          </w:p>
        </w:tc>
        <w:tc>
          <w:tcPr>
            <w:tcW w:type="dxa" w:w="3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73.8</w:t>
            </w:r>
          </w:p>
        </w:tc>
        <w:tc>
          <w:tcPr>
            <w:tcW w:type="dxa" w:w="2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</w:t>
            </w:r>
          </w:p>
        </w:tc>
        <w:tc>
          <w:tcPr>
            <w:tcW w:type="dxa" w:w="57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2011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Khadija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1.75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15.25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16.25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127.8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73.0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7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434"/>
            <w:tcBorders>
              <w:start w:sz="7.199999999999989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2046</w:t>
            </w:r>
          </w:p>
        </w:tc>
        <w:tc>
          <w:tcPr>
            <w:tcW w:type="dxa" w:w="180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Ghulam Mustafa</w:t>
            </w:r>
          </w:p>
        </w:tc>
        <w:tc>
          <w:tcPr>
            <w:tcW w:type="dxa" w:w="328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3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368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12.25</w:t>
            </w:r>
          </w:p>
        </w:tc>
        <w:tc>
          <w:tcPr>
            <w:tcW w:type="dxa" w:w="63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16.25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17.875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22.875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91.5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14.25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57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13.25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53</w:t>
            </w:r>
          </w:p>
        </w:tc>
        <w:tc>
          <w:tcPr>
            <w:tcW w:type="dxa" w:w="410"/>
            <w:tcBorders>
              <w:start w:sz="8.0" w:val="single" w:color="#000000"/>
              <w:top w:sz="7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L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L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L</w:t>
            </w:r>
          </w:p>
        </w:tc>
        <w:tc>
          <w:tcPr>
            <w:tcW w:type="dxa" w:w="50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52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107.6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61.5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434"/>
            <w:tcBorders>
              <w:start w:sz="7.199999999999989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2061</w:t>
            </w:r>
          </w:p>
        </w:tc>
        <w:tc>
          <w:tcPr>
            <w:tcW w:type="dxa" w:w="180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Mudassir</w:t>
            </w:r>
          </w:p>
        </w:tc>
        <w:tc>
          <w:tcPr>
            <w:tcW w:type="dxa" w:w="32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1.25</w:t>
            </w:r>
          </w:p>
        </w:tc>
        <w:tc>
          <w:tcPr>
            <w:tcW w:type="dxa" w:w="36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11.25</w:t>
            </w:r>
          </w:p>
        </w:tc>
        <w:tc>
          <w:tcPr>
            <w:tcW w:type="dxa" w:w="63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54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0.5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11.375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13.875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55.5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16.8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67.2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410"/>
            <w:tcBorders>
              <w:start w:sz="8.0" w:val="single" w:color="#000000"/>
              <w:top w:sz="7.2000000000000455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58</w:t>
            </w:r>
          </w:p>
        </w:tc>
        <w:tc>
          <w:tcPr>
            <w:tcW w:type="dxa" w:w="50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64</w:t>
            </w:r>
          </w:p>
        </w:tc>
        <w:tc>
          <w:tcPr>
            <w:tcW w:type="dxa" w:w="52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109.2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62.4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73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2081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Emaan Fatima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1.25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11.25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0.75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9.625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11.875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47.5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12.25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13.75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55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13.25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53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68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18.25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73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78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64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99.6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56.9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D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2083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Nayyab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1.25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4.75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0.5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6.5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32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0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6.5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6.5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26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Abs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Abs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Abs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64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36.8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21.0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9C0006"/>
                <w:sz w:val="10"/>
              </w:rPr>
              <w:t>U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434"/>
            <w:tcBorders>
              <w:start w:sz="7.199999999999989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2096</w:t>
            </w:r>
          </w:p>
        </w:tc>
        <w:tc>
          <w:tcPr>
            <w:tcW w:type="dxa" w:w="180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4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M.Sahil</w:t>
            </w:r>
          </w:p>
        </w:tc>
        <w:tc>
          <w:tcPr>
            <w:tcW w:type="dxa" w:w="328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68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13.25</w:t>
            </w:r>
          </w:p>
        </w:tc>
        <w:tc>
          <w:tcPr>
            <w:tcW w:type="dxa" w:w="63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16.25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0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89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68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14.125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56.5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20.75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83</w:t>
            </w:r>
          </w:p>
        </w:tc>
        <w:tc>
          <w:tcPr>
            <w:tcW w:type="dxa" w:w="410"/>
            <w:tcBorders>
              <w:start w:sz="8.0" w:val="single" w:color="#000000"/>
              <w:top w:sz="7.2000000000000455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58</w:t>
            </w:r>
          </w:p>
        </w:tc>
        <w:tc>
          <w:tcPr>
            <w:tcW w:type="dxa" w:w="504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52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124.9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71.4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8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434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2101</w:t>
            </w:r>
          </w:p>
        </w:tc>
        <w:tc>
          <w:tcPr>
            <w:tcW w:type="dxa" w:w="180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Ameer Hamza</w:t>
            </w:r>
          </w:p>
        </w:tc>
        <w:tc>
          <w:tcPr>
            <w:tcW w:type="dxa" w:w="32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63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20.375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25.375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101.5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94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24.8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99.2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23.25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93</w:t>
            </w:r>
          </w:p>
        </w:tc>
        <w:tc>
          <w:tcPr>
            <w:tcW w:type="dxa" w:w="410"/>
            <w:tcBorders>
              <w:start w:sz="8.0" w:val="single" w:color="#000000"/>
              <w:top w:sz="7.199999999999818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50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52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64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164.9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94.2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2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A+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1st</w:t>
            </w:r>
          </w:p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434"/>
            <w:tcBorders>
              <w:start w:sz="7.199999999999989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2103</w:t>
            </w:r>
          </w:p>
        </w:tc>
        <w:tc>
          <w:tcPr>
            <w:tcW w:type="dxa" w:w="180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Ahmed Ur Rehman</w:t>
            </w:r>
          </w:p>
        </w:tc>
        <w:tc>
          <w:tcPr>
            <w:tcW w:type="dxa" w:w="32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63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19.375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89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18.25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23.25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93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21.35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85.4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21.25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90</w:t>
            </w:r>
          </w:p>
        </w:tc>
        <w:tc>
          <w:tcPr>
            <w:tcW w:type="dxa" w:w="410"/>
            <w:tcBorders>
              <w:start w:sz="8.0" w:val="single" w:color="#000000"/>
              <w:top w:sz="7.2000000000000455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504"/>
            <w:tcBorders>
              <w:start w:sz="8.0" w:val="single" w:color="#000000"/>
              <w:top w:sz="7.2000000000000455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94</w:t>
            </w:r>
          </w:p>
        </w:tc>
        <w:tc>
          <w:tcPr>
            <w:tcW w:type="dxa" w:w="520"/>
            <w:tcBorders>
              <w:start w:sz="7.199999999999818" w:val="single" w:color="#000000"/>
              <w:top w:sz="7.2000000000000455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149.6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85.5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5th</w:t>
            </w:r>
          </w:p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66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2104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Heman zaim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Abs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Abs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Abs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Abs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Abs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Abs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0.5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0.5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5.75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6.75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27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11.75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14.25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57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10.25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41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52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11.25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45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Abs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Abs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Abs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55.5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31.7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9C0006"/>
                <w:sz w:val="10"/>
              </w:rPr>
              <w:t>U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7.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2105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7.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Azil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7.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7.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7.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9.75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7.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12.25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49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19.125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89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10.5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58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66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15.75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63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7.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54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7.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107.3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61.3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434"/>
            <w:tcBorders>
              <w:start w:sz="7.199999999999989" w:val="single" w:color="#000000"/>
              <w:top w:sz="7.9999999999997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2109</w:t>
            </w:r>
          </w:p>
        </w:tc>
        <w:tc>
          <w:tcPr>
            <w:tcW w:type="dxa" w:w="1804"/>
            <w:tcBorders>
              <w:start w:sz="8.0" w:val="single" w:color="#000000"/>
              <w:top w:sz="7.9999999999997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Waheed Ali</w:t>
            </w:r>
          </w:p>
        </w:tc>
        <w:tc>
          <w:tcPr>
            <w:tcW w:type="dxa" w:w="328"/>
            <w:tcBorders>
              <w:start w:sz="8.0" w:val="single" w:color="#000000"/>
              <w:top w:sz="7.9999999999997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34"/>
            <w:tcBorders>
              <w:start w:sz="8.0" w:val="single" w:color="#000000"/>
              <w:top w:sz="7.9999999999997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7.9999999999997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16.5</w:t>
            </w:r>
          </w:p>
        </w:tc>
        <w:tc>
          <w:tcPr>
            <w:tcW w:type="dxa" w:w="634"/>
            <w:tcBorders>
              <w:start w:sz="8.0" w:val="single" w:color="#000000"/>
              <w:top w:sz="7.9999999999997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21.3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85.2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22.75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91</w:t>
            </w:r>
          </w:p>
        </w:tc>
        <w:tc>
          <w:tcPr>
            <w:tcW w:type="dxa" w:w="410"/>
            <w:tcBorders>
              <w:start w:sz="8.0" w:val="single" w:color="#000000"/>
              <w:top w:sz="7.9999999999997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504"/>
            <w:tcBorders>
              <w:start w:sz="8.0" w:val="single" w:color="#000000"/>
              <w:top w:sz="7.9999999999997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520"/>
            <w:tcBorders>
              <w:start w:sz="7.199999999999818" w:val="single" w:color="#000000"/>
              <w:top w:sz="7.9999999999997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140.1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80.0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9th</w:t>
            </w:r>
          </w:p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71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434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2111</w:t>
            </w:r>
          </w:p>
        </w:tc>
        <w:tc>
          <w:tcPr>
            <w:tcW w:type="dxa" w:w="180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Umme Umaima</w:t>
            </w:r>
          </w:p>
        </w:tc>
        <w:tc>
          <w:tcPr>
            <w:tcW w:type="dxa" w:w="32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3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2.75</w:t>
            </w:r>
          </w:p>
        </w:tc>
        <w:tc>
          <w:tcPr>
            <w:tcW w:type="dxa" w:w="36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13.75</w:t>
            </w:r>
          </w:p>
        </w:tc>
        <w:tc>
          <w:tcPr>
            <w:tcW w:type="dxa" w:w="63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18.375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89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16.75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67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10"/>
            <w:tcBorders>
              <w:start w:sz="8.0" w:val="single" w:color="#000000"/>
              <w:top w:sz="7.200000000000273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54</w:t>
            </w:r>
          </w:p>
        </w:tc>
        <w:tc>
          <w:tcPr>
            <w:tcW w:type="dxa" w:w="50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86</w:t>
            </w:r>
          </w:p>
        </w:tc>
        <w:tc>
          <w:tcPr>
            <w:tcW w:type="dxa" w:w="52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128.5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73.4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68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2112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Noor ul Emaan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16.75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21.25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19.325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24.325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97.3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23.75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95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22.75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91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153.6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87.8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4th</w:t>
            </w:r>
          </w:p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3.199999999999818" w:val="single" w:color="#000000"/>
              <w:end w:sz="7.199999999999989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2114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Anabia Ikram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8.5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11.5</w:t>
            </w:r>
          </w:p>
        </w:tc>
        <w:tc>
          <w:tcPr>
            <w:tcW w:type="dxa" w:w="338"/>
            <w:tcBorders>
              <w:start w:sz="8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33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800000000000182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0.25</w:t>
            </w:r>
          </w:p>
        </w:tc>
        <w:tc>
          <w:tcPr>
            <w:tcW w:type="dxa" w:w="41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15.25</w:t>
            </w:r>
          </w:p>
        </w:tc>
        <w:tc>
          <w:tcPr>
            <w:tcW w:type="dxa" w:w="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22.25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89</w:t>
            </w:r>
          </w:p>
        </w:tc>
        <w:tc>
          <w:tcPr>
            <w:tcW w:type="dxa" w:w="338"/>
            <w:tcBorders>
              <w:start w:sz="8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3.5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11.5</w:t>
            </w:r>
          </w:p>
        </w:tc>
        <w:tc>
          <w:tcPr>
            <w:tcW w:type="dxa" w:w="4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5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3.199999999999818" w:val="single" w:color="#000000"/>
              <w:end w:sz="8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512"/>
            <w:tcBorders>
              <w:start w:sz="8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8"/>
            <w:tcBorders>
              <w:start w:sz="4.0" w:val="single" w:color="#000000"/>
              <w:top w:sz="3.199999999999818" w:val="single" w:color="#000000"/>
              <w:end w:sz="8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36</w:t>
            </w:r>
          </w:p>
        </w:tc>
        <w:tc>
          <w:tcPr>
            <w:tcW w:type="dxa" w:w="442"/>
            <w:tcBorders>
              <w:start w:sz="8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21.25</w:t>
            </w:r>
          </w:p>
        </w:tc>
        <w:tc>
          <w:tcPr>
            <w:tcW w:type="dxa" w:w="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3.199999999999818" w:val="single" w:color="#000000"/>
              <w:end w:sz="7.20000000000072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</w:t>
            </w:r>
          </w:p>
        </w:tc>
        <w:tc>
          <w:tcPr>
            <w:tcW w:type="dxa" w:w="428"/>
            <w:tcBorders>
              <w:start w:sz="7.200000000000728" w:val="single" w:color="#000000"/>
              <w:top w:sz="3.199999999999818" w:val="single" w:color="#000000"/>
              <w:end w:sz="3.19999999999981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11.5</w:t>
            </w:r>
          </w:p>
        </w:tc>
        <w:tc>
          <w:tcPr>
            <w:tcW w:type="dxa" w:w="33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2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496"/>
            <w:tcBorders>
              <w:start w:sz="7.200000000000728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2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23.5</w:t>
            </w:r>
          </w:p>
        </w:tc>
        <w:tc>
          <w:tcPr>
            <w:tcW w:type="dxa" w:w="470"/>
            <w:tcBorders>
              <w:start w:sz="8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470"/>
            <w:tcBorders>
              <w:start w:sz="4.0" w:val="single" w:color="#000000"/>
              <w:top w:sz="3.199999999999818" w:val="single" w:color="#000000"/>
              <w:end w:sz="7.19999999999981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94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544"/>
            <w:tcBorders>
              <w:start w:sz="7.199999999999818" w:val="single" w:color="#000000"/>
              <w:top w:sz="3.199999999999818" w:val="single" w:color="#000000"/>
              <w:end w:sz="3.19999999999981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3.199999999999818" w:val="single" w:color="#000000"/>
              <w:end w:sz="7.19999999999981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82"/>
            <w:tcBorders>
              <w:start w:sz="7.199999999999818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104.5</w:t>
            </w:r>
          </w:p>
        </w:tc>
        <w:tc>
          <w:tcPr>
            <w:tcW w:type="dxa" w:w="3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59.7</w:t>
            </w:r>
          </w:p>
        </w:tc>
        <w:tc>
          <w:tcPr>
            <w:tcW w:type="dxa" w:w="2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D</w:t>
            </w:r>
          </w:p>
        </w:tc>
        <w:tc>
          <w:tcPr>
            <w:tcW w:type="dxa" w:w="26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68</w:t>
            </w:r>
          </w:p>
        </w:tc>
        <w:tc>
          <w:tcPr>
            <w:tcW w:type="dxa" w:w="57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800000000000182" w:val="single" w:color="#000000"/>
              <w:end w:sz="7.19999999999998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2116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Ali Hussan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2.75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16.75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21.5</w:t>
            </w:r>
          </w:p>
        </w:tc>
        <w:tc>
          <w:tcPr>
            <w:tcW w:type="dxa" w:w="338"/>
            <w:tcBorders>
              <w:start w:sz="8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800000000000182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86</w:t>
            </w:r>
          </w:p>
        </w:tc>
        <w:tc>
          <w:tcPr>
            <w:tcW w:type="dxa" w:w="336"/>
            <w:tcBorders>
              <w:start w:sz="8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800000000000182" w:val="single" w:color="#000000"/>
              <w:end w:sz="3.199999999999818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20.125</w:t>
            </w:r>
          </w:p>
        </w:tc>
        <w:tc>
          <w:tcPr>
            <w:tcW w:type="dxa" w:w="526"/>
            <w:tcBorders>
              <w:start w:sz="4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24.625</w:t>
            </w:r>
          </w:p>
        </w:tc>
        <w:tc>
          <w:tcPr>
            <w:tcW w:type="dxa" w:w="336"/>
            <w:tcBorders>
              <w:start w:sz="4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800000000000182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98.5</w:t>
            </w:r>
          </w:p>
        </w:tc>
        <w:tc>
          <w:tcPr>
            <w:tcW w:type="dxa" w:w="338"/>
            <w:tcBorders>
              <w:start w:sz="8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3.5</w:t>
            </w:r>
          </w:p>
        </w:tc>
        <w:tc>
          <w:tcPr>
            <w:tcW w:type="dxa" w:w="336"/>
            <w:tcBorders>
              <w:start w:sz="4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15.75</w:t>
            </w:r>
          </w:p>
        </w:tc>
        <w:tc>
          <w:tcPr>
            <w:tcW w:type="dxa" w:w="484"/>
            <w:tcBorders>
              <w:start w:sz="4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19.25</w:t>
            </w:r>
          </w:p>
        </w:tc>
        <w:tc>
          <w:tcPr>
            <w:tcW w:type="dxa" w:w="596"/>
            <w:tcBorders>
              <w:start w:sz="4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800000000000182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512"/>
            <w:tcBorders>
              <w:start w:sz="8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16.75</w:t>
            </w:r>
          </w:p>
        </w:tc>
        <w:tc>
          <w:tcPr>
            <w:tcW w:type="dxa" w:w="452"/>
            <w:tcBorders>
              <w:start w:sz="4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8"/>
            <w:tcBorders>
              <w:start w:sz="4.0" w:val="single" w:color="#000000"/>
              <w:top w:sz="4.800000000000182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67</w:t>
            </w:r>
          </w:p>
        </w:tc>
        <w:tc>
          <w:tcPr>
            <w:tcW w:type="dxa" w:w="442"/>
            <w:tcBorders>
              <w:start w:sz="8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56"/>
            <w:tcBorders>
              <w:start w:sz="4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800000000000182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28"/>
            <w:tcBorders>
              <w:start w:sz="7.200000000000728" w:val="single" w:color="#000000"/>
              <w:top w:sz="4.800000000000182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</w:t>
            </w:r>
          </w:p>
        </w:tc>
        <w:tc>
          <w:tcPr>
            <w:tcW w:type="dxa" w:w="336"/>
            <w:tcBorders>
              <w:start w:sz="3.199999999999818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26"/>
            <w:tcBorders>
              <w:start w:sz="4.0" w:val="single" w:color="#000000"/>
              <w:top w:sz="4.800000000000182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17.5</w:t>
            </w:r>
          </w:p>
        </w:tc>
        <w:tc>
          <w:tcPr>
            <w:tcW w:type="dxa" w:w="496"/>
            <w:tcBorders>
              <w:start w:sz="7.200000000000728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800000000000182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70"/>
            <w:tcBorders>
              <w:start w:sz="8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800000000000182" w:val="single" w:color="#000000"/>
              <w:end w:sz="7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544"/>
            <w:tcBorders>
              <w:start w:sz="7.199999999999818" w:val="single" w:color="#000000"/>
              <w:top w:sz="4.800000000000182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800000000000182" w:val="single" w:color="#000000"/>
              <w:end w:sz="7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82"/>
            <w:tcBorders>
              <w:start w:sz="7.199999999999818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143.6</w:t>
            </w:r>
          </w:p>
        </w:tc>
        <w:tc>
          <w:tcPr>
            <w:tcW w:type="dxa" w:w="338"/>
            <w:tcBorders>
              <w:start w:sz="4.0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82.1</w:t>
            </w:r>
          </w:p>
        </w:tc>
        <w:tc>
          <w:tcPr>
            <w:tcW w:type="dxa" w:w="242"/>
            <w:tcBorders>
              <w:start w:sz="4.0" w:val="single" w:color="#000000"/>
              <w:top w:sz="4.800000000000182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268"/>
            <w:tcBorders>
              <w:start w:sz="3.199999999999818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8th</w:t>
            </w:r>
          </w:p>
        </w:tc>
        <w:tc>
          <w:tcPr>
            <w:tcW w:type="dxa" w:w="260"/>
            <w:tcBorders>
              <w:start w:sz="4.0" w:val="single" w:color="#000000"/>
              <w:top w:sz="4.800000000000182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</w:t>
            </w:r>
          </w:p>
        </w:tc>
        <w:tc>
          <w:tcPr>
            <w:tcW w:type="dxa" w:w="570"/>
            <w:tcBorders>
              <w:start w:sz="3.2000000000007276" w:val="single" w:color="#000000"/>
              <w:top w:sz="4.800000000000182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3.199999999999818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2120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Jeanelia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1.25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8.25</w:t>
            </w:r>
          </w:p>
        </w:tc>
        <w:tc>
          <w:tcPr>
            <w:tcW w:type="dxa" w:w="338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33</w:t>
            </w:r>
          </w:p>
        </w:tc>
        <w:tc>
          <w:tcPr>
            <w:tcW w:type="dxa" w:w="33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2.25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0.5</w:t>
            </w:r>
          </w:p>
        </w:tc>
        <w:tc>
          <w:tcPr>
            <w:tcW w:type="dxa" w:w="41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11.625</w:t>
            </w:r>
          </w:p>
        </w:tc>
        <w:tc>
          <w:tcPr>
            <w:tcW w:type="dxa" w:w="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14.375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57.5</w:t>
            </w:r>
          </w:p>
        </w:tc>
        <w:tc>
          <w:tcPr>
            <w:tcW w:type="dxa" w:w="338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12.5</w:t>
            </w:r>
          </w:p>
        </w:tc>
        <w:tc>
          <w:tcPr>
            <w:tcW w:type="dxa" w:w="4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5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</w:t>
            </w:r>
          </w:p>
        </w:tc>
        <w:tc>
          <w:tcPr>
            <w:tcW w:type="dxa" w:w="512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11.25</w:t>
            </w:r>
          </w:p>
        </w:tc>
        <w:tc>
          <w:tcPr>
            <w:tcW w:type="dxa" w:w="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38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45</w:t>
            </w:r>
          </w:p>
        </w:tc>
        <w:tc>
          <w:tcPr>
            <w:tcW w:type="dxa" w:w="442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08"/>
            <w:tcBorders>
              <w:start w:sz="4.0" w:val="single" w:color="#000000"/>
              <w:top w:sz="3.199999999999818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428"/>
            <w:tcBorders>
              <w:start w:sz="7.20000000000072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11.5</w:t>
            </w:r>
          </w:p>
        </w:tc>
        <w:tc>
          <w:tcPr>
            <w:tcW w:type="dxa" w:w="33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2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496"/>
            <w:tcBorders>
              <w:start w:sz="7.20000000000072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2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96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</w:t>
            </w:r>
          </w:p>
        </w:tc>
        <w:tc>
          <w:tcPr>
            <w:tcW w:type="dxa" w:w="470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470"/>
            <w:tcBorders>
              <w:start w:sz="4.0" w:val="single" w:color="#000000"/>
              <w:top w:sz="3.199999999999818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544"/>
            <w:tcBorders>
              <w:start w:sz="7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546"/>
            <w:tcBorders>
              <w:start w:sz="3.199999999999818" w:val="single" w:color="#000000"/>
              <w:top w:sz="3.199999999999818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</w:t>
            </w:r>
          </w:p>
        </w:tc>
        <w:tc>
          <w:tcPr>
            <w:tcW w:type="dxa" w:w="482"/>
            <w:tcBorders>
              <w:start w:sz="7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96.9</w:t>
            </w:r>
          </w:p>
        </w:tc>
        <w:tc>
          <w:tcPr>
            <w:tcW w:type="dxa" w:w="3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55.4</w:t>
            </w:r>
          </w:p>
        </w:tc>
        <w:tc>
          <w:tcPr>
            <w:tcW w:type="dxa" w:w="2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D</w:t>
            </w:r>
          </w:p>
        </w:tc>
        <w:tc>
          <w:tcPr>
            <w:tcW w:type="dxa" w:w="26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</w:t>
            </w:r>
          </w:p>
        </w:tc>
        <w:tc>
          <w:tcPr>
            <w:tcW w:type="dxa" w:w="57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2122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Mekail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2.25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19.75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79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Abs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17.25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20.75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83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20.75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83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21.75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87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94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123.0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70.3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434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2123</w:t>
            </w:r>
          </w:p>
        </w:tc>
        <w:tc>
          <w:tcPr>
            <w:tcW w:type="dxa" w:w="180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Anabia Ashfaq</w:t>
            </w:r>
          </w:p>
        </w:tc>
        <w:tc>
          <w:tcPr>
            <w:tcW w:type="dxa" w:w="32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2.25</w:t>
            </w:r>
          </w:p>
        </w:tc>
        <w:tc>
          <w:tcPr>
            <w:tcW w:type="dxa" w:w="36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14.75</w:t>
            </w:r>
          </w:p>
        </w:tc>
        <w:tc>
          <w:tcPr>
            <w:tcW w:type="dxa" w:w="63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1.75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18.375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22.625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90.5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12.75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15.75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63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18.25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73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86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19.75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79</w:t>
            </w:r>
          </w:p>
        </w:tc>
        <w:tc>
          <w:tcPr>
            <w:tcW w:type="dxa" w:w="410"/>
            <w:tcBorders>
              <w:start w:sz="8.0" w:val="single" w:color="#000000"/>
              <w:top w:sz="7.200000000000273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</w:t>
            </w:r>
          </w:p>
        </w:tc>
        <w:tc>
          <w:tcPr>
            <w:tcW w:type="dxa" w:w="50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52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132.4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75.6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2124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M.Usman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15.25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18.75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75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21.75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87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66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135.5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77.4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10th</w:t>
            </w:r>
          </w:p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71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3.200000000000273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2126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Bibi zobia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5.5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338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32</w:t>
            </w:r>
          </w:p>
        </w:tc>
        <w:tc>
          <w:tcPr>
            <w:tcW w:type="dxa" w:w="33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</w:t>
            </w:r>
          </w:p>
        </w:tc>
        <w:tc>
          <w:tcPr>
            <w:tcW w:type="dxa" w:w="41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5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338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5.25</w:t>
            </w:r>
          </w:p>
        </w:tc>
        <w:tc>
          <w:tcPr>
            <w:tcW w:type="dxa" w:w="4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7.25</w:t>
            </w:r>
          </w:p>
        </w:tc>
        <w:tc>
          <w:tcPr>
            <w:tcW w:type="dxa" w:w="5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08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29</w:t>
            </w:r>
          </w:p>
        </w:tc>
        <w:tc>
          <w:tcPr>
            <w:tcW w:type="dxa" w:w="512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4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38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36</w:t>
            </w:r>
          </w:p>
        </w:tc>
        <w:tc>
          <w:tcPr>
            <w:tcW w:type="dxa" w:w="442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3.200000000000273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428"/>
            <w:tcBorders>
              <w:start w:sz="7.20000000000072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</w:t>
            </w:r>
          </w:p>
        </w:tc>
        <w:tc>
          <w:tcPr>
            <w:tcW w:type="dxa" w:w="33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26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44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496"/>
            <w:tcBorders>
              <w:start w:sz="7.20000000000072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26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</w:t>
            </w:r>
          </w:p>
        </w:tc>
        <w:tc>
          <w:tcPr>
            <w:tcW w:type="dxa" w:w="470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470"/>
            <w:tcBorders>
              <w:start w:sz="4.0" w:val="single" w:color="#000000"/>
              <w:top w:sz="3.200000000000273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544"/>
            <w:tcBorders>
              <w:start w:sz="7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546"/>
            <w:tcBorders>
              <w:start w:sz="3.199999999999818" w:val="single" w:color="#000000"/>
              <w:top w:sz="3.200000000000273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</w:t>
            </w:r>
          </w:p>
        </w:tc>
        <w:tc>
          <w:tcPr>
            <w:tcW w:type="dxa" w:w="482"/>
            <w:tcBorders>
              <w:start w:sz="7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72.3</w:t>
            </w:r>
          </w:p>
        </w:tc>
        <w:tc>
          <w:tcPr>
            <w:tcW w:type="dxa" w:w="33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41.3</w:t>
            </w:r>
          </w:p>
        </w:tc>
        <w:tc>
          <w:tcPr>
            <w:tcW w:type="dxa" w:w="24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9C0006"/>
                <w:sz w:val="10"/>
              </w:rPr>
              <w:t>U</w:t>
            </w:r>
          </w:p>
        </w:tc>
        <w:tc>
          <w:tcPr>
            <w:tcW w:type="dxa" w:w="26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67</w:t>
            </w:r>
          </w:p>
        </w:tc>
        <w:tc>
          <w:tcPr>
            <w:tcW w:type="dxa" w:w="57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2130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4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Anabia Imran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2.75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17.75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71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13.375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17.375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10.75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14.75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59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11.75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47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19.75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79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119.4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68.2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8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</w:t>
            </w:r>
          </w:p>
        </w:tc>
        <w:tc>
          <w:tcPr>
            <w:tcW w:type="dxa" w:w="434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2136</w:t>
            </w:r>
          </w:p>
        </w:tc>
        <w:tc>
          <w:tcPr>
            <w:tcW w:type="dxa" w:w="180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6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M.Abdullah</w:t>
            </w:r>
          </w:p>
        </w:tc>
        <w:tc>
          <w:tcPr>
            <w:tcW w:type="dxa" w:w="32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17.5</w:t>
            </w:r>
          </w:p>
        </w:tc>
        <w:tc>
          <w:tcPr>
            <w:tcW w:type="dxa" w:w="63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90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19.625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24.625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98.5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18.25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22.75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91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22.75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91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20.25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81</w:t>
            </w:r>
          </w:p>
        </w:tc>
        <w:tc>
          <w:tcPr>
            <w:tcW w:type="dxa" w:w="410"/>
            <w:tcBorders>
              <w:start w:sz="8.0" w:val="single" w:color="#000000"/>
              <w:top w:sz="7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50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52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153.9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87.9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2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3rd</w:t>
            </w:r>
          </w:p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75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434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2139</w:t>
            </w:r>
          </w:p>
        </w:tc>
        <w:tc>
          <w:tcPr>
            <w:tcW w:type="dxa" w:w="180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Zainab</w:t>
            </w:r>
          </w:p>
        </w:tc>
        <w:tc>
          <w:tcPr>
            <w:tcW w:type="dxa" w:w="32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368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13.25</w:t>
            </w:r>
          </w:p>
        </w:tc>
        <w:tc>
          <w:tcPr>
            <w:tcW w:type="dxa" w:w="63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17.75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71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18.625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23.625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94.5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14.75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17.25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18.75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75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410"/>
            <w:tcBorders>
              <w:start w:sz="8.0" w:val="single" w:color="#000000"/>
              <w:top w:sz="7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04"/>
            <w:tcBorders>
              <w:start w:sz="8.0" w:val="single" w:color="#000000"/>
              <w:top w:sz="7.199999999999818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52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96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134.9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77.1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67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434"/>
            <w:tcBorders>
              <w:start w:sz="7.199999999999989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2168</w:t>
            </w:r>
          </w:p>
        </w:tc>
        <w:tc>
          <w:tcPr>
            <w:tcW w:type="dxa" w:w="180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Habib ullah</w:t>
            </w:r>
          </w:p>
        </w:tc>
        <w:tc>
          <w:tcPr>
            <w:tcW w:type="dxa" w:w="32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1.25</w:t>
            </w:r>
          </w:p>
        </w:tc>
        <w:tc>
          <w:tcPr>
            <w:tcW w:type="dxa" w:w="368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10.5</w:t>
            </w:r>
          </w:p>
        </w:tc>
        <w:tc>
          <w:tcPr>
            <w:tcW w:type="dxa" w:w="63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12.75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51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16.25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12.25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49</w:t>
            </w:r>
          </w:p>
        </w:tc>
        <w:tc>
          <w:tcPr>
            <w:tcW w:type="dxa" w:w="410"/>
            <w:tcBorders>
              <w:start w:sz="8.0" w:val="single" w:color="#000000"/>
              <w:top w:sz="7.199999999999818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U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40</w:t>
            </w:r>
          </w:p>
        </w:tc>
        <w:tc>
          <w:tcPr>
            <w:tcW w:type="dxa" w:w="504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520"/>
            <w:tcBorders>
              <w:start w:sz="7.199999999999818" w:val="single" w:color="#000000"/>
              <w:top w:sz="7.199999999999818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95.8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54.7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D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51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26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2181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Mahnoor Sabir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1.25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10.25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14.75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17.25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15.25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61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78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78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98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121.0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69.1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3.200000000000273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27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2188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Abdul Samad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15.75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20.75</w:t>
            </w:r>
          </w:p>
        </w:tc>
        <w:tc>
          <w:tcPr>
            <w:tcW w:type="dxa" w:w="338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83</w:t>
            </w:r>
          </w:p>
        </w:tc>
        <w:tc>
          <w:tcPr>
            <w:tcW w:type="dxa" w:w="336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12.125</w:t>
            </w:r>
          </w:p>
        </w:tc>
        <w:tc>
          <w:tcPr>
            <w:tcW w:type="dxa" w:w="5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16.625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66.5</w:t>
            </w:r>
          </w:p>
        </w:tc>
        <w:tc>
          <w:tcPr>
            <w:tcW w:type="dxa" w:w="338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3.5</w:t>
            </w:r>
          </w:p>
        </w:tc>
        <w:tc>
          <w:tcPr>
            <w:tcW w:type="dxa" w:w="33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11.25</w:t>
            </w:r>
          </w:p>
        </w:tc>
        <w:tc>
          <w:tcPr>
            <w:tcW w:type="dxa" w:w="48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14.75</w:t>
            </w:r>
          </w:p>
        </w:tc>
        <w:tc>
          <w:tcPr>
            <w:tcW w:type="dxa" w:w="5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08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59</w:t>
            </w:r>
          </w:p>
        </w:tc>
        <w:tc>
          <w:tcPr>
            <w:tcW w:type="dxa" w:w="512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16.75</w:t>
            </w:r>
          </w:p>
        </w:tc>
        <w:tc>
          <w:tcPr>
            <w:tcW w:type="dxa" w:w="4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8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67</w:t>
            </w:r>
          </w:p>
        </w:tc>
        <w:tc>
          <w:tcPr>
            <w:tcW w:type="dxa" w:w="442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17.5</w:t>
            </w:r>
          </w:p>
        </w:tc>
        <w:tc>
          <w:tcPr>
            <w:tcW w:type="dxa" w:w="4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3.200000000000273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428"/>
            <w:tcBorders>
              <w:start w:sz="7.20000000000072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16.25</w:t>
            </w:r>
          </w:p>
        </w:tc>
        <w:tc>
          <w:tcPr>
            <w:tcW w:type="dxa" w:w="336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26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496"/>
            <w:tcBorders>
              <w:start w:sz="7.20000000000072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3.200000000000273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21.5</w:t>
            </w:r>
          </w:p>
        </w:tc>
        <w:tc>
          <w:tcPr>
            <w:tcW w:type="dxa" w:w="470"/>
            <w:tcBorders>
              <w:start w:sz="8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3.200000000000273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86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44"/>
            <w:tcBorders>
              <w:start w:sz="7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46"/>
            <w:tcBorders>
              <w:start w:sz="3.199999999999818" w:val="single" w:color="#000000"/>
              <w:top w:sz="3.200000000000273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482"/>
            <w:tcBorders>
              <w:start w:sz="7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121.1</w:t>
            </w:r>
          </w:p>
        </w:tc>
        <w:tc>
          <w:tcPr>
            <w:tcW w:type="dxa" w:w="33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69.2</w:t>
            </w:r>
          </w:p>
        </w:tc>
        <w:tc>
          <w:tcPr>
            <w:tcW w:type="dxa" w:w="24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26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57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28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2254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M.Shawaiz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16.25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21.25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17.875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22.375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89.5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96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151.6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86.6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6th</w:t>
            </w:r>
          </w:p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51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29</w:t>
            </w:r>
          </w:p>
        </w:tc>
        <w:tc>
          <w:tcPr>
            <w:tcW w:type="dxa" w:w="434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2281</w:t>
            </w:r>
          </w:p>
        </w:tc>
        <w:tc>
          <w:tcPr>
            <w:tcW w:type="dxa" w:w="180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Humna</w:t>
            </w:r>
          </w:p>
        </w:tc>
        <w:tc>
          <w:tcPr>
            <w:tcW w:type="dxa" w:w="32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3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36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16.75</w:t>
            </w:r>
          </w:p>
        </w:tc>
        <w:tc>
          <w:tcPr>
            <w:tcW w:type="dxa" w:w="63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20.75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83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19.375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23.625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94.5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19.8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79.2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21.25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</w:t>
            </w:r>
          </w:p>
        </w:tc>
        <w:tc>
          <w:tcPr>
            <w:tcW w:type="dxa" w:w="410"/>
            <w:tcBorders>
              <w:start w:sz="8.0" w:val="single" w:color="#000000"/>
              <w:top w:sz="7.200000000000273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50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52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96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144.9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82.8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7th</w:t>
            </w:r>
          </w:p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30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2289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Dua Fatima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1.75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21.25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18.125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22.875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91.5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23.75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95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90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150.9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86.2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8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3.199999999999818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31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2298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Jawad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19.5</w:t>
            </w:r>
          </w:p>
        </w:tc>
        <w:tc>
          <w:tcPr>
            <w:tcW w:type="dxa" w:w="338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78</w:t>
            </w:r>
          </w:p>
        </w:tc>
        <w:tc>
          <w:tcPr>
            <w:tcW w:type="dxa" w:w="33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17.125</w:t>
            </w:r>
          </w:p>
        </w:tc>
        <w:tc>
          <w:tcPr>
            <w:tcW w:type="dxa" w:w="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22.125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88.5</w:t>
            </w:r>
          </w:p>
        </w:tc>
        <w:tc>
          <w:tcPr>
            <w:tcW w:type="dxa" w:w="338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18.25</w:t>
            </w:r>
          </w:p>
        </w:tc>
        <w:tc>
          <w:tcPr>
            <w:tcW w:type="dxa" w:w="4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22.75</w:t>
            </w:r>
          </w:p>
        </w:tc>
        <w:tc>
          <w:tcPr>
            <w:tcW w:type="dxa" w:w="5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08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91</w:t>
            </w:r>
          </w:p>
        </w:tc>
        <w:tc>
          <w:tcPr>
            <w:tcW w:type="dxa" w:w="512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38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96</w:t>
            </w:r>
          </w:p>
        </w:tc>
        <w:tc>
          <w:tcPr>
            <w:tcW w:type="dxa" w:w="442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3.199999999999818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28"/>
            <w:tcBorders>
              <w:start w:sz="7.20000000000072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23.25</w:t>
            </w:r>
          </w:p>
        </w:tc>
        <w:tc>
          <w:tcPr>
            <w:tcW w:type="dxa" w:w="33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32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93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496"/>
            <w:tcBorders>
              <w:start w:sz="7.20000000000072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23</w:t>
            </w:r>
          </w:p>
        </w:tc>
        <w:tc>
          <w:tcPr>
            <w:tcW w:type="dxa" w:w="470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470"/>
            <w:tcBorders>
              <w:start w:sz="4.0" w:val="single" w:color="#000000"/>
              <w:top w:sz="3.199999999999818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544"/>
            <w:tcBorders>
              <w:start w:sz="7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3.199999999999818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482"/>
            <w:tcBorders>
              <w:start w:sz="7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154.6</w:t>
            </w:r>
          </w:p>
        </w:tc>
        <w:tc>
          <w:tcPr>
            <w:tcW w:type="dxa" w:w="3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88.4</w:t>
            </w:r>
          </w:p>
        </w:tc>
        <w:tc>
          <w:tcPr>
            <w:tcW w:type="dxa" w:w="2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2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A</w:t>
            </w:r>
          </w:p>
        </w:tc>
        <w:tc>
          <w:tcPr>
            <w:tcW w:type="dxa" w:w="26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2nd</w:t>
            </w:r>
          </w:p>
        </w:tc>
        <w:tc>
          <w:tcPr>
            <w:tcW w:type="dxa" w:w="26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68</w:t>
            </w:r>
          </w:p>
        </w:tc>
        <w:tc>
          <w:tcPr>
            <w:tcW w:type="dxa" w:w="57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32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2299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M.Umer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14.75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78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15.75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20.25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81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66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68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18.75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75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54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90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121.0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69.1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3.199999999999818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33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2338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Abu Huraira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2.75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14.25</w:t>
            </w:r>
          </w:p>
        </w:tc>
        <w:tc>
          <w:tcPr>
            <w:tcW w:type="dxa" w:w="338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57</w:t>
            </w:r>
          </w:p>
        </w:tc>
        <w:tc>
          <w:tcPr>
            <w:tcW w:type="dxa" w:w="336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1.5</w:t>
            </w:r>
          </w:p>
        </w:tc>
        <w:tc>
          <w:tcPr>
            <w:tcW w:type="dxa" w:w="41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14.75</w:t>
            </w:r>
          </w:p>
        </w:tc>
        <w:tc>
          <w:tcPr>
            <w:tcW w:type="dxa" w:w="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18.25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73</w:t>
            </w:r>
          </w:p>
        </w:tc>
        <w:tc>
          <w:tcPr>
            <w:tcW w:type="dxa" w:w="338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5</w:t>
            </w:r>
          </w:p>
        </w:tc>
        <w:tc>
          <w:tcPr>
            <w:tcW w:type="dxa" w:w="33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48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59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12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15.62</w:t>
            </w:r>
          </w:p>
        </w:tc>
        <w:tc>
          <w:tcPr>
            <w:tcW w:type="dxa" w:w="4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8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62.48</w:t>
            </w:r>
          </w:p>
        </w:tc>
        <w:tc>
          <w:tcPr>
            <w:tcW w:type="dxa" w:w="442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19.25</w:t>
            </w:r>
          </w:p>
        </w:tc>
        <w:tc>
          <w:tcPr>
            <w:tcW w:type="dxa" w:w="4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3.199999999999818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428"/>
            <w:tcBorders>
              <w:start w:sz="7.20000000000072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33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90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</w:t>
            </w:r>
          </w:p>
        </w:tc>
        <w:tc>
          <w:tcPr>
            <w:tcW w:type="dxa" w:w="496"/>
            <w:tcBorders>
              <w:start w:sz="7.20000000000072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3.199999999999818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</w:t>
            </w:r>
          </w:p>
        </w:tc>
        <w:tc>
          <w:tcPr>
            <w:tcW w:type="dxa" w:w="470"/>
            <w:tcBorders>
              <w:start w:sz="8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3.199999999999818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84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544"/>
            <w:tcBorders>
              <w:start w:sz="7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3.199999999999818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82"/>
            <w:tcBorders>
              <w:start w:sz="7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126.9</w:t>
            </w:r>
          </w:p>
        </w:tc>
        <w:tc>
          <w:tcPr>
            <w:tcW w:type="dxa" w:w="33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72.5</w:t>
            </w:r>
          </w:p>
        </w:tc>
        <w:tc>
          <w:tcPr>
            <w:tcW w:type="dxa" w:w="2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68</w:t>
            </w:r>
          </w:p>
        </w:tc>
        <w:tc>
          <w:tcPr>
            <w:tcW w:type="dxa" w:w="57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34</w:t>
            </w:r>
          </w:p>
        </w:tc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2341</w:t>
            </w:r>
          </w:p>
        </w:tc>
        <w:tc>
          <w:tcPr>
            <w:tcW w:type="dxa" w:w="180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Laiba Imran</w:t>
            </w:r>
          </w:p>
        </w:tc>
        <w:tc>
          <w:tcPr>
            <w:tcW w:type="dxa" w:w="32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3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68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12.5</w:t>
            </w:r>
          </w:p>
        </w:tc>
        <w:tc>
          <w:tcPr>
            <w:tcW w:type="dxa" w:w="63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68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1.5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11.8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47.2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20.75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83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56</w:t>
            </w:r>
          </w:p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11.5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E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504"/>
            <w:tcBorders>
              <w:start w:sz="8.0" w:val="single" w:color="#000000"/>
              <w:top w:sz="8.0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Abs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Abs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Abs</w:t>
            </w:r>
          </w:p>
        </w:tc>
        <w:tc>
          <w:tcPr>
            <w:tcW w:type="dxa" w:w="520"/>
            <w:tcBorders>
              <w:start w:sz="7.199999999999818" w:val="single" w:color="#000000"/>
              <w:top w:sz="8.0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80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108.6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62.0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8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C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4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35</w:t>
            </w:r>
          </w:p>
        </w:tc>
        <w:tc>
          <w:tcPr>
            <w:tcW w:type="dxa" w:w="434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2367</w:t>
            </w:r>
          </w:p>
        </w:tc>
        <w:tc>
          <w:tcPr>
            <w:tcW w:type="dxa" w:w="1804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Fariha</w:t>
            </w:r>
          </w:p>
        </w:tc>
        <w:tc>
          <w:tcPr>
            <w:tcW w:type="dxa" w:w="328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1.25</w:t>
            </w:r>
          </w:p>
        </w:tc>
        <w:tc>
          <w:tcPr>
            <w:tcW w:type="dxa" w:w="334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368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9.75</w:t>
            </w:r>
          </w:p>
        </w:tc>
        <w:tc>
          <w:tcPr>
            <w:tcW w:type="dxa" w:w="634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1.75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14.125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17.875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71.5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4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19.5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78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15.5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88</w:t>
            </w:r>
          </w:p>
        </w:tc>
        <w:tc>
          <w:tcPr>
            <w:tcW w:type="dxa" w:w="410"/>
            <w:tcBorders>
              <w:start w:sz="8.0" w:val="single" w:color="#000000"/>
              <w:top w:sz="7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72</w:t>
            </w:r>
          </w:p>
        </w:tc>
        <w:tc>
          <w:tcPr>
            <w:tcW w:type="dxa" w:w="504"/>
            <w:tcBorders>
              <w:start w:sz="8.0" w:val="single" w:color="#000000"/>
              <w:top w:sz="7.200000000000273" w:val="single" w:color="#000000"/>
              <w:end w:sz="8.0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52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64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125.9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71.9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6"/>
        </w:trPr>
        <w:tc>
          <w:tcPr>
            <w:tcW w:type="dxa" w:w="432"/>
            <w:vMerge/>
            <w:tcBorders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8"/>
            <w:tcBorders>
              <w:start w:sz="4.0" w:val="single" w:color="#000000"/>
              <w:top w:sz="4.0" w:val="single" w:color="#000000"/>
              <w:end w:sz="7.199999999999989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36</w:t>
            </w:r>
          </w:p>
        </w:tc>
        <w:tc>
          <w:tcPr>
            <w:tcW w:type="dxa" w:w="434"/>
            <w:tcBorders>
              <w:start w:sz="7.199999999999989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2412</w:t>
            </w:r>
          </w:p>
        </w:tc>
        <w:tc>
          <w:tcPr>
            <w:tcW w:type="dxa" w:w="180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1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Hira Iqbal</w:t>
            </w:r>
          </w:p>
        </w:tc>
        <w:tc>
          <w:tcPr>
            <w:tcW w:type="dxa" w:w="32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33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2.75</w:t>
            </w:r>
          </w:p>
        </w:tc>
        <w:tc>
          <w:tcPr>
            <w:tcW w:type="dxa" w:w="368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63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16.25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65</w:t>
            </w:r>
          </w:p>
        </w:tc>
        <w:tc>
          <w:tcPr>
            <w:tcW w:type="dxa" w:w="336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2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1</w:t>
            </w:r>
          </w:p>
        </w:tc>
        <w:tc>
          <w:tcPr>
            <w:tcW w:type="dxa" w:w="41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19.25</w:t>
            </w:r>
          </w:p>
        </w:tc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22.25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89</w:t>
            </w:r>
          </w:p>
        </w:tc>
        <w:tc>
          <w:tcPr>
            <w:tcW w:type="dxa" w:w="338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6ce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9C0006"/>
                <w:sz w:val="12"/>
              </w:rPr>
              <w:t>3.5</w:t>
            </w:r>
          </w:p>
        </w:tc>
        <w:tc>
          <w:tcPr>
            <w:tcW w:type="dxa" w:w="3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12.5</w:t>
            </w:r>
          </w:p>
        </w:tc>
        <w:tc>
          <w:tcPr>
            <w:tcW w:type="dxa" w:w="4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5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64</w:t>
            </w:r>
          </w:p>
        </w:tc>
        <w:tc>
          <w:tcPr>
            <w:tcW w:type="dxa" w:w="51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18.5</w:t>
            </w:r>
          </w:p>
        </w:tc>
        <w:tc>
          <w:tcPr>
            <w:tcW w:type="dxa" w:w="4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442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20.75</w:t>
            </w:r>
          </w:p>
        </w:tc>
        <w:tc>
          <w:tcPr>
            <w:tcW w:type="dxa" w:w="4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08"/>
            <w:tcBorders>
              <w:start w:sz="4.0" w:val="single" w:color="#000000"/>
              <w:top w:sz="4.0" w:val="single" w:color="#000000"/>
              <w:end w:sz="7.20000000000072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83</w:t>
            </w:r>
          </w:p>
        </w:tc>
        <w:tc>
          <w:tcPr>
            <w:tcW w:type="dxa" w:w="428"/>
            <w:tcBorders>
              <w:start w:sz="7.20000000000072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21.25</w:t>
            </w:r>
          </w:p>
        </w:tc>
        <w:tc>
          <w:tcPr>
            <w:tcW w:type="dxa" w:w="33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85</w:t>
            </w:r>
          </w:p>
        </w:tc>
        <w:tc>
          <w:tcPr>
            <w:tcW w:type="dxa" w:w="410"/>
            <w:tcBorders>
              <w:start w:sz="8.0" w:val="single" w:color="#000000"/>
              <w:top w:sz="7.200000000000273" w:val="single" w:color="#000000"/>
              <w:end w:sz="7.20000000000072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496"/>
            <w:tcBorders>
              <w:start w:sz="7.20000000000072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64</w:t>
            </w:r>
          </w:p>
        </w:tc>
        <w:tc>
          <w:tcPr>
            <w:tcW w:type="dxa" w:w="504"/>
            <w:tcBorders>
              <w:start w:sz="8.0" w:val="single" w:color="#000000"/>
              <w:top w:sz="7.200000000000273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21.5</w:t>
            </w:r>
          </w:p>
        </w:tc>
        <w:tc>
          <w:tcPr>
            <w:tcW w:type="dxa" w:w="470"/>
            <w:tcBorders>
              <w:start w:sz="8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470"/>
            <w:tcBorders>
              <w:start w:sz="4.0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86</w:t>
            </w:r>
          </w:p>
        </w:tc>
        <w:tc>
          <w:tcPr>
            <w:tcW w:type="dxa" w:w="520"/>
            <w:tcBorders>
              <w:start w:sz="7.199999999999818" w:val="single" w:color="#000000"/>
              <w:top w:sz="7.200000000000273" w:val="single" w:color="#000000"/>
              <w:end w:sz="7.199999999999818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544"/>
            <w:tcBorders>
              <w:start w:sz="7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546"/>
            <w:tcBorders>
              <w:start w:sz="3.199999999999818" w:val="single" w:color="#000000"/>
              <w:top w:sz="4.0" w:val="single" w:color="#000000"/>
              <w:end w:sz="7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64</w:t>
            </w:r>
          </w:p>
        </w:tc>
        <w:tc>
          <w:tcPr>
            <w:tcW w:type="dxa" w:w="482"/>
            <w:tcBorders>
              <w:start w:sz="7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131.0</w:t>
            </w:r>
          </w:p>
        </w:tc>
        <w:tc>
          <w:tcPr>
            <w:tcW w:type="dxa" w:w="3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74.9</w:t>
            </w:r>
          </w:p>
        </w:tc>
        <w:tc>
          <w:tcPr>
            <w:tcW w:type="dxa" w:w="2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0" w:after="0"/>
              <w:ind w:left="0" w:right="0" w:firstLine="0"/>
              <w:jc w:val="center"/>
            </w:pPr>
            <w:r>
              <w:rPr>
                <w:w w:val="103.19999694824217"/>
                <w:rFonts w:ascii="Calibri" w:hAnsi="Calibri" w:eastAsia="Calibri"/>
                <w:b/>
                <w:i w:val="0"/>
                <w:color w:val="000000"/>
                <w:sz w:val="10"/>
              </w:rPr>
              <w:t>B</w:t>
            </w:r>
          </w:p>
        </w:tc>
        <w:tc>
          <w:tcPr>
            <w:tcW w:type="dxa" w:w="26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62</w:t>
            </w:r>
          </w:p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62"/>
        </w:trPr>
        <w:tc>
          <w:tcPr>
            <w:tcW w:type="dxa" w:w="12946"/>
            <w:gridSpan w:val="30"/>
            <w:tcBorders>
              <w:start w:sz="4.0" w:val="single" w:color="#000000"/>
              <w:top w:sz="4.0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10"/>
            <w:tcBorders>
              <w:start w:sz="8.0" w:val="single" w:color="#000000"/>
              <w:top w:sz="8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6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"/>
            <w:tcBorders>
              <w:start w:sz="4.0" w:val="single" w:color="#000000"/>
              <w:top w:sz="4.0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384"/>
            <w:gridSpan w:val="10"/>
            <w:tcBorders>
              <w:start w:sz="8.0" w:val="single" w:color="#000000"/>
              <w:top w:sz="8.0" w:val="single" w:color="#000000"/>
              <w:end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start w:sz="4.0" w:val="single" w:color="#000000"/>
              <w:top w:sz="4.0" w:val="single" w:color="#000000"/>
              <w:end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"/>
            <w:tcBorders>
              <w:start w:sz="3.2000000000007276" w:val="single" w:color="#000000"/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38" w:lineRule="exact" w:before="10" w:after="156"/>
        <w:ind w:left="894" w:right="0" w:firstLine="0"/>
        <w:jc w:val="left"/>
      </w:pPr>
      <w:r>
        <w:rPr>
          <w:w w:val="103.99999618530273"/>
          <w:rFonts w:ascii="TimesNewRomanPS" w:hAnsi="TimesNewRomanPS" w:eastAsia="TimesNewRomanPS"/>
          <w:b/>
          <w:i w:val="0"/>
          <w:color w:val="000000"/>
          <w:sz w:val="12"/>
          <w:u w:val="single"/>
        </w:rPr>
        <w:t>POSITION HOLDERS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1.99999999999994" w:type="dxa"/>
      </w:tblPr>
      <w:tblGrid>
        <w:gridCol w:w="2775"/>
        <w:gridCol w:w="2775"/>
        <w:gridCol w:w="2775"/>
        <w:gridCol w:w="2775"/>
        <w:gridCol w:w="2775"/>
        <w:gridCol w:w="2775"/>
        <w:gridCol w:w="2775"/>
      </w:tblGrid>
      <w:tr>
        <w:trPr>
          <w:trHeight w:hRule="exact" w:val="158"/>
        </w:trPr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S.No</w:t>
            </w:r>
          </w:p>
        </w:tc>
        <w:tc>
          <w:tcPr>
            <w:tcW w:type="dxa" w:w="1804"/>
            <w:tcBorders>
              <w:start w:sz="4.0" w:val="single" w:color="#000000"/>
              <w:top w:sz="8.0" w:val="single" w:color="#000000"/>
              <w:end w:sz="3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Name of Students</w:t>
            </w:r>
          </w:p>
        </w:tc>
        <w:tc>
          <w:tcPr>
            <w:tcW w:type="dxa" w:w="328"/>
            <w:tcBorders>
              <w:start w:sz="3.2000000000000455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"/>
            <w:tcBorders>
              <w:start w:sz="4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8"/>
            <w:tcBorders>
              <w:start w:sz="4.0" w:val="single" w:color="#000000"/>
              <w:top w:sz="8.0" w:val="single" w:color="#000000"/>
              <w:end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Total Marks</w:t>
            </w:r>
          </w:p>
        </w:tc>
        <w:tc>
          <w:tcPr>
            <w:tcW w:type="dxa" w:w="1830"/>
            <w:tcBorders>
              <w:start w:sz="4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Rank</w:t>
            </w:r>
          </w:p>
        </w:tc>
      </w:tr>
      <w:tr>
        <w:trPr>
          <w:trHeight w:hRule="exact" w:val="160"/>
        </w:trPr>
        <w:tc>
          <w:tcPr>
            <w:tcW w:type="dxa" w:w="434"/>
            <w:tcBorders>
              <w:start w:sz="7.199999999999989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804"/>
            <w:tcBorders>
              <w:start w:sz="4.0" w:val="single" w:color="#000000"/>
              <w:top w:sz="8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Ameer Hamza</w:t>
            </w:r>
          </w:p>
        </w:tc>
        <w:tc>
          <w:tcPr>
            <w:tcW w:type="dxa" w:w="328"/>
            <w:tcBorders>
              <w:start w:sz="3.2000000000000455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8"/>
            <w:tcBorders>
              <w:start w:sz="4.0" w:val="single" w:color="#000000"/>
              <w:top w:sz="8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164.9</w:t>
            </w:r>
          </w:p>
        </w:tc>
        <w:tc>
          <w:tcPr>
            <w:tcW w:type="dxa" w:w="1830"/>
            <w:tcBorders>
              <w:start w:sz="4.0" w:val="single" w:color="#000000"/>
              <w:top w:sz="8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1st</w:t>
            </w:r>
          </w:p>
        </w:tc>
      </w:tr>
      <w:tr>
        <w:trPr>
          <w:trHeight w:hRule="exact" w:val="156"/>
        </w:trPr>
        <w:tc>
          <w:tcPr>
            <w:tcW w:type="dxa" w:w="434"/>
            <w:tcBorders>
              <w:start w:sz="7.199999999999989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8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Jawad</w:t>
            </w:r>
          </w:p>
        </w:tc>
        <w:tc>
          <w:tcPr>
            <w:tcW w:type="dxa" w:w="3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154.6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8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2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2nd</w:t>
            </w:r>
          </w:p>
        </w:tc>
      </w:tr>
      <w:tr>
        <w:trPr>
          <w:trHeight w:hRule="exact" w:val="138"/>
        </w:trPr>
        <w:tc>
          <w:tcPr>
            <w:tcW w:type="dxa" w:w="434"/>
            <w:tcBorders>
              <w:start w:sz="7.199999999999989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1804"/>
            <w:tcBorders>
              <w:start w:sz="4.0" w:val="single" w:color="#000000"/>
              <w:top w:sz="4.0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M.Abdullah</w:t>
            </w:r>
          </w:p>
        </w:tc>
        <w:tc>
          <w:tcPr>
            <w:tcW w:type="dxa" w:w="328"/>
            <w:tcBorders>
              <w:start w:sz="3.2000000000000455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34"/>
            <w:tcBorders>
              <w:start w:sz="4.0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8"/>
            <w:tcBorders>
              <w:start w:sz="4.0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8"/>
            <w:tcBorders>
              <w:start w:sz="4.0" w:val="single" w:color="#000000"/>
              <w:top w:sz="4.0" w:val="single" w:color="#000000"/>
              <w:end w:sz="4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153.9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6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3rd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20160" w:h="12240"/>
          <w:pgMar w:top="550" w:right="374" w:bottom="848" w:left="36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821"/>
        <w:gridCol w:w="5821"/>
        <w:gridCol w:w="5821"/>
      </w:tblGrid>
      <w:tr>
        <w:trPr>
          <w:trHeight w:hRule="exact" w:val="120"/>
        </w:trPr>
        <w:tc>
          <w:tcPr>
            <w:tcW w:type="dxa" w:w="1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0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A+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32" w:after="0"/>
              <w:ind w:left="46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Subjects &amp;Teacher's Name </w:t>
            </w:r>
          </w:p>
        </w:tc>
        <w:tc>
          <w:tcPr>
            <w:tcW w:type="dxa" w:w="1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0" w:after="0"/>
              <w:ind w:left="0" w:right="6890" w:firstLine="0"/>
              <w:jc w:val="right"/>
            </w:pPr>
            <w:r>
              <w:rPr>
                <w:w w:val="103.99999618530273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SUBJECT WISE SUMMARY OF RESULT </w:t>
            </w:r>
          </w:p>
        </w:tc>
      </w:tr>
      <w:tr>
        <w:trPr>
          <w:trHeight w:hRule="exact" w:val="700"/>
        </w:trPr>
        <w:tc>
          <w:tcPr>
            <w:tcW w:type="dxa" w:w="5821"/>
            <w:vMerge/>
            <w:tcBorders/>
          </w:tcPr>
          <w:p/>
        </w:tc>
        <w:tc>
          <w:tcPr>
            <w:tcW w:type="dxa" w:w="5821"/>
            <w:vMerge/>
            <w:tcBorders/>
          </w:tcPr>
          <w:p/>
        </w:tc>
        <w:tc>
          <w:tcPr>
            <w:tcW w:type="dxa" w:w="1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3.9999999999998" w:type="dxa"/>
            </w:tblPr>
            <w:tblGrid>
              <w:gridCol w:w="1447"/>
              <w:gridCol w:w="1447"/>
              <w:gridCol w:w="1447"/>
              <w:gridCol w:w="1447"/>
              <w:gridCol w:w="1447"/>
              <w:gridCol w:w="1447"/>
              <w:gridCol w:w="1447"/>
              <w:gridCol w:w="1447"/>
              <w:gridCol w:w="1447"/>
            </w:tblGrid>
            <w:tr>
              <w:trPr>
                <w:trHeight w:hRule="exact" w:val="530"/>
              </w:trPr>
              <w:tc>
                <w:tcPr>
                  <w:tcW w:type="dxa" w:w="6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15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Eng </w:t>
                  </w:r>
                  <w:r>
                    <w:br/>
                  </w: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>rubina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980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Urdu </w:t>
                  </w:r>
                  <w:r>
                    <w:br/>
                  </w: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shabana 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75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Maths </w:t>
                  </w:r>
                  <w:r>
                    <w:br/>
                  </w: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>saira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28" w:lineRule="exact" w:before="37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>Gsc bushr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Islamiat </w:t>
                  </w:r>
                  <w:r>
                    <w:br/>
                  </w: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khurshee </w:t>
                  </w:r>
                  <w:r>
                    <w:br/>
                  </w: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>d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460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S.ST </w:t>
                  </w:r>
                  <w:r>
                    <w:br/>
                  </w: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>sohail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36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Compute </w:t>
                  </w:r>
                  <w:r>
                    <w:br/>
                  </w: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r </w:t>
                  </w:r>
                  <w:r>
                    <w:br/>
                  </w: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>rafique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  <w:textDirection w:val="btLr"/>
                </w:tcPr>
                <w:p>
                  <w:pPr>
                    <w:autoSpaceDN w:val="0"/>
                    <w:autoSpaceDE w:val="0"/>
                    <w:widowControl/>
                    <w:spacing w:line="142" w:lineRule="exact" w:before="37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 xml:space="preserve">Art </w:t>
                  </w:r>
                  <w:r>
                    <w:br/>
                  </w:r>
                  <w:r>
                    <w:rPr>
                      <w:w w:val="96.00000381469727"/>
                      <w:rFonts w:ascii="TimesNewRomanPS" w:hAnsi="TimesNewRomanPS" w:eastAsia="TimesNewRomanPS"/>
                      <w:b/>
                      <w:i w:val="0"/>
                      <w:color w:val="000000"/>
                      <w:sz w:val="12"/>
                    </w:rPr>
                    <w:t>rubeena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0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N Khurshee</w:t>
                  </w:r>
                </w:p>
              </w:tc>
            </w:tr>
            <w:tr>
              <w:trPr>
                <w:trHeight w:hRule="exact" w:val="150"/>
              </w:trPr>
              <w:tc>
                <w:tcPr>
                  <w:tcW w:type="dxa" w:w="63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10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6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7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</w:tr>
            <w:tr>
              <w:trPr>
                <w:trHeight w:hRule="exact" w:val="168"/>
              </w:trPr>
              <w:tc>
                <w:tcPr>
                  <w:tcW w:type="dxa" w:w="6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10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9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21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13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4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21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15</w:t>
                  </w:r>
                </w:p>
              </w:tc>
            </w:tr>
            <w:tr>
              <w:trPr>
                <w:trHeight w:hRule="exact" w:val="150"/>
              </w:trPr>
              <w:tc>
                <w:tcPr>
                  <w:tcW w:type="dxa" w:w="6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7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6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11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7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8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13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8</w:t>
                  </w:r>
                </w:p>
              </w:tc>
            </w:tr>
            <w:tr>
              <w:trPr>
                <w:trHeight w:hRule="exact" w:val="164"/>
              </w:trPr>
              <w:tc>
                <w:tcPr>
                  <w:tcW w:type="dxa" w:w="63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6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4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8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4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9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4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4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</w:tr>
            <w:tr>
              <w:trPr>
                <w:trHeight w:hRule="exact" w:val="160"/>
              </w:trPr>
              <w:tc>
                <w:tcPr>
                  <w:tcW w:type="dxa" w:w="6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6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7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</w:tr>
            <w:tr>
              <w:trPr>
                <w:trHeight w:hRule="exact" w:val="158"/>
              </w:trPr>
              <w:tc>
                <w:tcPr>
                  <w:tcW w:type="dxa" w:w="63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4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5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</w:tr>
            <w:tr>
              <w:trPr>
                <w:trHeight w:hRule="exact" w:val="160"/>
              </w:trPr>
              <w:tc>
                <w:tcPr>
                  <w:tcW w:type="dxa" w:w="6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4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3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</w:tr>
            <w:tr>
              <w:trPr>
                <w:trHeight w:hRule="exact" w:val="158"/>
              </w:trPr>
              <w:tc>
                <w:tcPr>
                  <w:tcW w:type="dxa" w:w="6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0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2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0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0</w:t>
                  </w:r>
                </w:p>
              </w:tc>
            </w:tr>
            <w:tr>
              <w:trPr>
                <w:trHeight w:hRule="exact" w:val="158"/>
              </w:trPr>
              <w:tc>
                <w:tcPr>
                  <w:tcW w:type="dxa" w:w="63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36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36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36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36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36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36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1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35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36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36</w:t>
                  </w:r>
                </w:p>
              </w:tc>
            </w:tr>
            <w:tr>
              <w:trPr>
                <w:trHeight w:hRule="exact" w:val="140"/>
              </w:trPr>
              <w:tc>
                <w:tcPr>
                  <w:tcW w:type="dxa" w:w="63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91.4</w:t>
                  </w:r>
                </w:p>
              </w:tc>
              <w:tc>
                <w:tcPr>
                  <w:tcW w:type="dxa" w:w="228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91.7</w:t>
                  </w:r>
                </w:p>
              </w:tc>
              <w:tc>
                <w:tcPr>
                  <w:tcW w:type="dxa" w:w="183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94.4</w:t>
                  </w:r>
                </w:p>
              </w:tc>
              <w:tc>
                <w:tcPr>
                  <w:tcW w:type="dxa" w:w="90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Arial" w:hAnsi="Arial" w:eastAsia="Arial"/>
                      <w:b/>
                      <w:i w:val="0"/>
                      <w:color w:val="000000"/>
                      <w:sz w:val="12"/>
                    </w:rPr>
                    <w:t>88.88888889</w:t>
                  </w:r>
                </w:p>
              </w:tc>
              <w:tc>
                <w:tcPr>
                  <w:tcW w:type="dxa" w:w="51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32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100.0</w:t>
                  </w:r>
                </w:p>
              </w:tc>
              <w:tc>
                <w:tcPr>
                  <w:tcW w:type="dxa" w:w="123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94.4</w:t>
                  </w:r>
                </w:p>
              </w:tc>
              <w:tc>
                <w:tcPr>
                  <w:tcW w:type="dxa" w:w="1192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24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88.6</w:t>
                  </w:r>
                </w:p>
              </w:tc>
              <w:tc>
                <w:tcPr>
                  <w:tcW w:type="dxa" w:w="1072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30" w:lineRule="exact" w:before="16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Arial" w:hAnsi="Arial" w:eastAsia="Arial"/>
                      <w:b/>
                      <w:i w:val="0"/>
                      <w:color w:val="000000"/>
                      <w:sz w:val="12"/>
                    </w:rPr>
                    <w:t>100</w:t>
                  </w:r>
                </w:p>
              </w:tc>
              <w:tc>
                <w:tcPr>
                  <w:tcW w:type="dxa" w:w="49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auto" w:before="28" w:after="0"/>
                    <w:ind w:left="0" w:right="0" w:firstLine="0"/>
                    <w:jc w:val="center"/>
                  </w:pPr>
                  <w:r>
                    <w:rPr>
                      <w:w w:val="96.00000381469727"/>
                      <w:rFonts w:ascii="Calibri" w:hAnsi="Calibri" w:eastAsia="Calibri"/>
                      <w:b/>
                      <w:i w:val="0"/>
                      <w:color w:val="000000"/>
                      <w:sz w:val="12"/>
                    </w:rPr>
                    <w:t>100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66"/>
        </w:trPr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6" w:after="0"/>
              <w:ind w:left="0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972" w:after="0"/>
              <w:ind w:left="0" w:right="1202" w:firstLine="0"/>
              <w:jc w:val="righ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Abs</w:t>
            </w:r>
          </w:p>
        </w:tc>
        <w:tc>
          <w:tcPr>
            <w:tcW w:type="dxa" w:w="5821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2" w:after="0"/>
              <w:ind w:left="0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B</w:t>
            </w:r>
          </w:p>
        </w:tc>
        <w:tc>
          <w:tcPr>
            <w:tcW w:type="dxa" w:w="5821"/>
            <w:vMerge/>
            <w:tcBorders/>
          </w:tcPr>
          <w:p/>
        </w:tc>
        <w:tc>
          <w:tcPr>
            <w:tcW w:type="dxa" w:w="5821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C</w:t>
            </w:r>
          </w:p>
        </w:tc>
        <w:tc>
          <w:tcPr>
            <w:tcW w:type="dxa" w:w="5821"/>
            <w:vMerge/>
            <w:tcBorders/>
          </w:tcPr>
          <w:p/>
        </w:tc>
        <w:tc>
          <w:tcPr>
            <w:tcW w:type="dxa" w:w="5821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6" w:after="0"/>
              <w:ind w:left="0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D</w:t>
            </w:r>
          </w:p>
        </w:tc>
        <w:tc>
          <w:tcPr>
            <w:tcW w:type="dxa" w:w="5821"/>
            <w:vMerge/>
            <w:tcBorders/>
          </w:tcPr>
          <w:p/>
        </w:tc>
        <w:tc>
          <w:tcPr>
            <w:tcW w:type="dxa" w:w="5821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6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 xml:space="preserve">E </w:t>
            </w:r>
          </w:p>
        </w:tc>
        <w:tc>
          <w:tcPr>
            <w:tcW w:type="dxa" w:w="5821"/>
            <w:vMerge/>
            <w:tcBorders/>
          </w:tcPr>
          <w:p/>
        </w:tc>
        <w:tc>
          <w:tcPr>
            <w:tcW w:type="dxa" w:w="5821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6" w:after="0"/>
              <w:ind w:left="0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U</w:t>
            </w:r>
          </w:p>
        </w:tc>
        <w:tc>
          <w:tcPr>
            <w:tcW w:type="dxa" w:w="5821"/>
            <w:vMerge/>
            <w:tcBorders/>
          </w:tcPr>
          <w:p/>
        </w:tc>
        <w:tc>
          <w:tcPr>
            <w:tcW w:type="dxa" w:w="5821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821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32" w:after="0"/>
              <w:ind w:left="0" w:right="1166" w:firstLine="0"/>
              <w:jc w:val="righ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5821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5821"/>
            <w:vMerge/>
            <w:tcBorders/>
          </w:tcPr>
          <w:p/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0" w:after="0"/>
              <w:ind w:left="330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Pass Percentage</w:t>
            </w:r>
          </w:p>
        </w:tc>
        <w:tc>
          <w:tcPr>
            <w:tcW w:type="dxa" w:w="58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42.0000000000005" w:type="dxa"/>
      </w:tblPr>
      <w:tblGrid>
        <w:gridCol w:w="2495"/>
        <w:gridCol w:w="2495"/>
        <w:gridCol w:w="2495"/>
        <w:gridCol w:w="2495"/>
        <w:gridCol w:w="2495"/>
        <w:gridCol w:w="2495"/>
        <w:gridCol w:w="2495"/>
      </w:tblGrid>
      <w:tr>
        <w:trPr>
          <w:trHeight w:hRule="exact" w:val="162"/>
        </w:trPr>
        <w:tc>
          <w:tcPr>
            <w:tcW w:type="dxa" w:w="134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8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938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28" w:after="0"/>
              <w:ind w:left="0" w:right="0" w:firstLine="0"/>
              <w:jc w:val="right"/>
            </w:pPr>
            <w:r>
              <w:rPr>
                <w:w w:val="103.19999694824217"/>
                <w:rFonts w:ascii="TimesNewRomanPS" w:hAnsi="TimesNewRomanPS" w:eastAsia="TimesNewRomanPS"/>
                <w:b/>
                <w:i w:val="0"/>
                <w:color w:val="000000"/>
                <w:sz w:val="10"/>
              </w:rPr>
              <w:t>APPEARED</w:t>
            </w:r>
          </w:p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8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ABSENT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8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PASS</w:t>
            </w:r>
          </w:p>
        </w:tc>
        <w:tc>
          <w:tcPr>
            <w:tcW w:type="dxa" w:w="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6" w:after="0"/>
              <w:ind w:left="0" w:right="0" w:firstLine="0"/>
              <w:jc w:val="center"/>
            </w:pPr>
            <w:r>
              <w:rPr>
                <w:w w:val="96.00000381469727"/>
                <w:rFonts w:ascii="Arial" w:hAnsi="Arial" w:eastAsia="Arial"/>
                <w:b/>
                <w:i w:val="0"/>
                <w:color w:val="000000"/>
                <w:sz w:val="12"/>
              </w:rPr>
              <w:t>Fail</w:t>
            </w:r>
          </w:p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28" w:after="0"/>
              <w:ind w:left="0" w:right="0" w:firstLine="0"/>
              <w:jc w:val="center"/>
            </w:pPr>
            <w:r>
              <w:rPr>
                <w:w w:val="103.19999694824217"/>
                <w:rFonts w:ascii="TimesNewRomanPS" w:hAnsi="TimesNewRomanPS" w:eastAsia="TimesNewRomanPS"/>
                <w:b/>
                <w:i w:val="0"/>
                <w:color w:val="000000"/>
                <w:sz w:val="10"/>
              </w:rPr>
              <w:t>% RESULT</w:t>
            </w:r>
          </w:p>
        </w:tc>
      </w:tr>
      <w:tr>
        <w:trPr>
          <w:trHeight w:hRule="exact" w:val="147"/>
        </w:trPr>
        <w:tc>
          <w:tcPr>
            <w:tcW w:type="dxa" w:w="1346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" w:after="0"/>
              <w:ind w:left="0" w:right="0" w:firstLine="0"/>
              <w:jc w:val="center"/>
            </w:pPr>
            <w:r>
              <w:rPr>
                <w:w w:val="96.00000381469727"/>
                <w:rFonts w:ascii="Arial" w:hAnsi="Arial" w:eastAsia="Arial"/>
                <w:b/>
                <w:i w:val="0"/>
                <w:color w:val="000000"/>
                <w:sz w:val="12"/>
              </w:rPr>
              <w:t>36</w:t>
            </w:r>
          </w:p>
        </w:tc>
        <w:tc>
          <w:tcPr>
            <w:tcW w:type="dxa" w:w="41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" w:after="0"/>
              <w:ind w:left="0" w:right="0" w:firstLine="0"/>
              <w:jc w:val="center"/>
            </w:pPr>
            <w:r>
              <w:rPr>
                <w:w w:val="96.00000381469727"/>
                <w:rFonts w:ascii="Arial" w:hAnsi="Arial" w:eastAsia="Arial"/>
                <w:b/>
                <w:i w:val="0"/>
                <w:color w:val="000000"/>
                <w:sz w:val="12"/>
              </w:rPr>
              <w:t>36</w:t>
            </w:r>
          </w:p>
        </w:tc>
        <w:tc>
          <w:tcPr>
            <w:tcW w:type="dxa" w:w="5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14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33</w:t>
            </w:r>
          </w:p>
        </w:tc>
        <w:tc>
          <w:tcPr>
            <w:tcW w:type="dxa" w:w="7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w w:val="96.00000381469727"/>
                <w:rFonts w:ascii="Arial" w:hAnsi="Arial" w:eastAsia="Arial"/>
                <w:b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0" w:right="0" w:firstLine="0"/>
              <w:jc w:val="center"/>
            </w:pPr>
            <w:r>
              <w:rPr>
                <w:w w:val="96.00000381469727"/>
                <w:rFonts w:ascii="Calibri" w:hAnsi="Calibri" w:eastAsia="Calibri"/>
                <w:b/>
                <w:i w:val="0"/>
                <w:color w:val="000000"/>
                <w:sz w:val="12"/>
              </w:rPr>
              <w:t>91.66%</w:t>
            </w:r>
          </w:p>
        </w:tc>
      </w:tr>
    </w:tbl>
    <w:p>
      <w:pPr>
        <w:autoSpaceDN w:val="0"/>
        <w:autoSpaceDE w:val="0"/>
        <w:widowControl/>
        <w:spacing w:line="128" w:lineRule="exact" w:before="176" w:after="330"/>
        <w:ind w:left="0" w:right="0" w:firstLine="0"/>
        <w:jc w:val="left"/>
      </w:pPr>
      <w:r>
        <w:rPr>
          <w:w w:val="96.00000381469727"/>
          <w:rFonts w:ascii="TimesNewRomanPS" w:hAnsi="TimesNewRomanPS" w:eastAsia="TimesNewRomanPS"/>
          <w:b/>
          <w:i w:val="0"/>
          <w:color w:val="000000"/>
          <w:sz w:val="12"/>
        </w:rPr>
        <w:t>Dated: ______________________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24.0" w:type="dxa"/>
      </w:tblPr>
      <w:tblGrid>
        <w:gridCol w:w="5821"/>
        <w:gridCol w:w="5821"/>
        <w:gridCol w:w="5821"/>
      </w:tblGrid>
      <w:tr>
        <w:trPr>
          <w:trHeight w:hRule="exact" w:val="196"/>
        </w:trPr>
        <w:tc>
          <w:tcPr>
            <w:tcW w:type="dxa" w:w="65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0" w:after="0"/>
              <w:ind w:left="0" w:right="2216" w:firstLine="0"/>
              <w:jc w:val="righ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_________________________________</w:t>
            </w:r>
          </w:p>
        </w:tc>
        <w:tc>
          <w:tcPr>
            <w:tcW w:type="dxa" w:w="242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8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0" w:after="0"/>
              <w:ind w:left="650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______________________</w:t>
            </w:r>
          </w:p>
        </w:tc>
      </w:tr>
      <w:tr>
        <w:trPr>
          <w:trHeight w:hRule="exact" w:val="148"/>
        </w:trPr>
        <w:tc>
          <w:tcPr>
            <w:tcW w:type="dxa" w:w="6548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2654" w:firstLine="0"/>
              <w:jc w:val="righ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CLASS INCHARGE</w:t>
            </w:r>
          </w:p>
        </w:tc>
        <w:tc>
          <w:tcPr>
            <w:tcW w:type="dxa" w:w="242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4" w:after="0"/>
              <w:ind w:left="0" w:right="0" w:firstLine="0"/>
              <w:jc w:val="center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VICE PRINCIPAL</w:t>
            </w:r>
          </w:p>
        </w:tc>
        <w:tc>
          <w:tcPr>
            <w:tcW w:type="dxa" w:w="398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4" w:after="0"/>
              <w:ind w:left="962" w:right="0" w:firstLine="0"/>
              <w:jc w:val="left"/>
            </w:pPr>
            <w:r>
              <w:rPr>
                <w:w w:val="96.00000381469727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PRINCIPAL</w:t>
            </w:r>
          </w:p>
        </w:tc>
      </w:tr>
      <w:tr>
        <w:trPr>
          <w:trHeight w:hRule="exact" w:val="142"/>
        </w:trPr>
        <w:tc>
          <w:tcPr>
            <w:tcW w:type="dxa" w:w="5821"/>
            <w:vMerge/>
            <w:tcBorders>
              <w:top w:sz="4.0" w:val="single" w:color="#000000"/>
            </w:tcBorders>
          </w:tcPr>
          <w:p/>
        </w:tc>
        <w:tc>
          <w:tcPr>
            <w:tcW w:type="dxa" w:w="24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4" w:after="0"/>
              <w:ind w:left="0" w:right="0" w:firstLine="0"/>
              <w:jc w:val="center"/>
            </w:pPr>
            <w:r>
              <w:rPr>
                <w:w w:val="103.99999618530273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Mrs Aliya Saleem</w:t>
            </w:r>
          </w:p>
        </w:tc>
        <w:tc>
          <w:tcPr>
            <w:tcW w:type="dxa" w:w="39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20" w:after="0"/>
              <w:ind w:left="764" w:right="0" w:firstLine="0"/>
              <w:jc w:val="left"/>
            </w:pPr>
            <w:r>
              <w:rPr>
                <w:w w:val="103.99999618530273"/>
                <w:rFonts w:ascii="TimesNewRomanPS" w:hAnsi="TimesNewRomanPS" w:eastAsia="TimesNewRomanPS"/>
                <w:b/>
                <w:i w:val="0"/>
                <w:color w:val="000000"/>
                <w:sz w:val="12"/>
              </w:rPr>
              <w:t>Mrs Saima Naweed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20160" w:h="12240"/>
      <w:pgMar w:top="860" w:right="1440" w:bottom="1440" w:left="125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