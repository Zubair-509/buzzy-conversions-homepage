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3168" w:right="3168" w:firstLine="0"/>
        <w:jc w:val="center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GYM Workout Plan(Weekly)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Month # 2 Week #1 </w:t>
      </w:r>
    </w:p>
    <w:p>
      <w:pPr>
        <w:autoSpaceDN w:val="0"/>
        <w:autoSpaceDE w:val="0"/>
        <w:widowControl/>
        <w:spacing w:line="283" w:lineRule="auto" w:before="206" w:after="0"/>
        <w:ind w:left="360" w:right="3888" w:firstLine="3056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 Weekly Schedule: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1 – Push (Chest, Shoulders, Triceps)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2 – Pull (Back, Biceps)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3 – Legs + Core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4 – Push (Cycle 2 variation)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5 – Pull (Cycle 2 variation)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6 – Legs + Core (Cycle 2 variation)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7 – Rest </w:t>
      </w:r>
    </w:p>
    <w:p>
      <w:pPr>
        <w:autoSpaceDN w:val="0"/>
        <w:autoSpaceDE w:val="0"/>
        <w:widowControl/>
        <w:spacing w:line="240" w:lineRule="auto" w:before="386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Muscle Map Weekly: </w:t>
      </w:r>
    </w:p>
    <w:p>
      <w:pPr>
        <w:autoSpaceDN w:val="0"/>
        <w:tabs>
          <w:tab w:pos="360" w:val="left"/>
          <w:tab w:pos="720" w:val="left"/>
          <w:tab w:pos="1044" w:val="left"/>
        </w:tabs>
        <w:autoSpaceDE w:val="0"/>
        <w:widowControl/>
        <w:spacing w:line="274" w:lineRule="auto" w:before="78" w:after="0"/>
        <w:ind w:left="0" w:right="2592" w:firstLine="0"/>
        <w:jc w:val="left"/>
      </w:pP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 Muscle Map – Month 2, Week 1 (PPL Split)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1 &amp; Day 4 – Push (Chest, Shoulders, Triceps)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1 (Day 1)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Chest → Upper (clavicular pec) + Lower (sternal pec)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Shoulders → Front Delts + Medial Delts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Triceps → Long Head focus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2 (Day 4)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Chest → Mid (flat press) + Inner (cable/pec deck)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Shoulders → Rear Delts + Medial Delts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Triceps → Lateral &amp; Medial Head focus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4" w:lineRule="auto" w:before="386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2 &amp; Day 5 – Pull (Back, Biceps)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1 (Day 2)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Back → Width (Lats) + Thickness (Mid-back rows)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Biceps → Long Head (outer peak)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2 (Day 5)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Back → Thickness (Traps/Rhomboids) + Rear Delts + Lower Back (erectors)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Biceps → Short Head + Brachialis (inner biceps &amp; arm density)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274" w:lineRule="auto" w:before="386" w:after="0"/>
        <w:ind w:left="0" w:right="144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3 &amp; Day 6 – Legs + Core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1 (Day 3)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Legs → Quads (front thigh) + Glutes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Core → Rectus Abdominis (6-pack) + Obliques (side core)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Cycle 2 (Day 6)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Legs → Hamstrings (back thigh) + Glutes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Core → Lower Abs + Stability/Transverse Abdominis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Day 7 – Rest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Full Recovery (Mobility, Stretching, Optional light cardio/walk). </w:t>
      </w:r>
    </w:p>
    <w:p>
      <w:pPr>
        <w:sectPr>
          <w:pgSz w:w="12240" w:h="2016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Cycle 1 – Month 2, Week 1 (Days 1–3, Full 8 Exercises/Day) </w:t>
      </w: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391" w:lineRule="auto" w:before="706" w:after="0"/>
        <w:ind w:left="0" w:right="4896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1 – Push (Chest, Shoulders, Triceps)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Chest (4)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Incline Barbell Bench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4×6–8 | Rest 120s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3×10–12 | Rest 75s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Flat Dumbbell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4×8–10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Decline Dumbbell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3×8–10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Crossovers (High to Low)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 | Rest 60s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Shoulders (2)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5. Seated Overhead Dumbbell Press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4×8–10 | Rest 90s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360" w:lineRule="auto" w:before="208" w:after="0"/>
        <w:ind w:left="0" w:right="4896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3×10–12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Lateral Raises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3×12–15 | Rest 60s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Triceps (2)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7. Overhead Dumbbell Triceps Extension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3×10–12 | Rest 75s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377" w:lineRule="auto" w:before="206" w:after="0"/>
        <w:ind w:left="0" w:right="360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8.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Skull Crushers (EZ Bar)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3×8–10 | Rest 90s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 → 20 min treadmill (incline walk/jog).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&amp; Tips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Focus on heavy presses for strength.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Short rests + higher reps = hypertrophy + calorie burn.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Both: Keep core tight during presses. </w:t>
      </w:r>
    </w:p>
    <w:p>
      <w:pPr>
        <w:sectPr>
          <w:pgSz w:w="12240" w:h="20160"/>
          <w:pgMar w:top="720" w:right="1420" w:bottom="8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394" w:lineRule="auto" w:before="290" w:after="0"/>
        <w:ind w:left="0" w:right="504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2 – Pull (Back, Biceps)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Back (5)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Pull-Ups (Weighted if possible)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4×6–8 | Rest 120s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3×8–10 | Rest 75s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T-Bar Row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4×8–10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Bent Over Row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3×8–10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Lat Pulldown (Wide Grip)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3×10 | Rest 75s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Shrugs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 | Rest 60s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Biceps (3)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6. Incline Dumbbell Curls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3×10 | Rest 75s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389" w:lineRule="auto" w:before="206" w:after="0"/>
        <w:ind w:left="0" w:right="2448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Curl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3×8–10 | Rest 75s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8.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Concentration Curl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 | Rest 60s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 → 15 min rowing machine + 10 min incline walk. </w:t>
      </w:r>
    </w:p>
    <w:p>
      <w:pPr>
        <w:autoSpaceDN w:val="0"/>
        <w:autoSpaceDE w:val="0"/>
        <w:widowControl/>
        <w:spacing w:line="240" w:lineRule="auto" w:before="208" w:after="146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&amp; Tips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90"/>
        <w:gridCol w:w="4690"/>
      </w:tblGrid>
      <w:tr>
        <w:trPr>
          <w:trHeight w:hRule="exact" w:val="1778"/>
        </w:trPr>
        <w:tc>
          <w:tcPr>
            <w:tcW w:type="dxa" w:w="574"/>
            <w:tcBorders>
              <w:bottom w:sz="1.6000000000003638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86" w:after="0"/>
              <w:ind w:left="354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778"/>
            <w:tcBorders>
              <w:bottom w:sz="1.6000000000003638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Zubair: Emphasize heavy rows for thickness. </w:t>
            </w:r>
          </w:p>
          <w:p>
            <w:pPr>
              <w:autoSpaceDN w:val="0"/>
              <w:autoSpaceDE w:val="0"/>
              <w:widowControl/>
              <w:spacing w:line="324" w:lineRule="auto" w:before="206" w:after="0"/>
              <w:ind w:left="140" w:right="4176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Zakria: Squeeze lats, control tempo. </w:t>
            </w:r>
            <w:r>
              <w:br/>
            </w: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Both: Strict form on curls → no swinging.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20160"/>
          <w:pgMar w:top="824" w:right="1420" w:bottom="10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394" w:lineRule="auto" w:before="0" w:after="0"/>
        <w:ind w:left="0" w:right="2592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3 – Legs + Core (Quads, Glutes, Core – Rectus &amp; Obliques)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Legs (5)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Back Squat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4×6–8 | Rest 120s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4×10–12 | Rest 90s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Walking Lunges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 each leg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 each leg | Rest 75s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Leg Press (Feet Low for Quads)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4×8–10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3×12–15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Bulgarian Split Squats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3×10 each leg | Rest 90s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3×12 each leg | Rest 60s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Standing Calf Raise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3×15 | Rest 60s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3×20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Core (3)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6. Hanging Leg Raises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3×12 | Rest 60s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389" w:lineRule="auto" w:before="206" w:after="0"/>
        <w:ind w:left="0" w:right="432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3×15–20 | Rest 45s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Side Bends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3×15 each side | Rest 45s </w:t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3×20 each side | Rest 45s 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8.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Weighted Crunches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3×15 | Rest 45s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3×20 | Rest 45s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 → 20 min stairmaster or cycle.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&amp; Tips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Progressive overload on squats &amp; leg press.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Focus on controlled reps + high volume for legs.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Both: Core should be tight during every lift to avoid injuries. </w:t>
      </w:r>
    </w:p>
    <w:p>
      <w:pPr>
        <w:sectPr>
          <w:pgSz w:w="12240" w:h="2016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Cycle 2 – Month 2, Week 1 (Days 4–6) </w:t>
      </w:r>
    </w:p>
    <w:p>
      <w:pPr>
        <w:autoSpaceDN w:val="0"/>
        <w:autoSpaceDE w:val="0"/>
        <w:widowControl/>
        <w:spacing w:line="240" w:lineRule="auto" w:before="7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4 – Push (Chest, Rear Delts, Triceps lateral head)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Zubair (Bulking – Strength Focus)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Decline Barbell Bench Press – 4×6–8 (Rest: 2 min)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Flat Dumbbell Press – 3×8–10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Fly (Low to High, Upper chest emphasis) – 3×10–12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Rear Delt Fly – 3×10–12 (Rest: 75s)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Arnold Press – 3×8–10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Close Grip Bench Press – 3×6–8 (Rest: 2 min)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Rope Pushdowns – 3×10–12 (Rest: 60s)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 (Cutting – Hypertrophy/Endurance)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Decline Dumbbell Press – 3×10–12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Flat Barbell Bench Press – 3×12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Fly (Low to High) – 3×15 (Rest: 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Rear Delt Fly – 3×15 (Rest: 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Arnold Press – 3×12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Close Grip Bench Press (lighter) – 3×12 (Rest: 75s)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Rope Pushdowns – 3×15 (Rest: 45s)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Cardio: 15–20 min treadmill walk (incline) </w:t>
      </w:r>
    </w:p>
    <w:p>
      <w:pPr>
        <w:autoSpaceDN w:val="0"/>
        <w:autoSpaceDE w:val="0"/>
        <w:widowControl/>
        <w:spacing w:line="240" w:lineRule="auto" w:before="206" w:after="146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764"/>
        </w:trPr>
        <w:tc>
          <w:tcPr>
            <w:tcW w:type="dxa" w:w="580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84" w:after="0"/>
              <w:ind w:left="36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780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Zubair: keep presses heavy (progressive overload). </w:t>
            </w:r>
          </w:p>
          <w:p>
            <w:pPr>
              <w:autoSpaceDN w:val="0"/>
              <w:autoSpaceDE w:val="0"/>
              <w:widowControl/>
              <w:spacing w:line="324" w:lineRule="auto" w:before="208" w:after="0"/>
              <w:ind w:left="140" w:right="3168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Zakria: focus on controlled form &amp; higher reps. </w:t>
            </w: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Both: don’t over-arch lower back in decline press.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2016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5 – Pull (Back: Lats + Rhomboids + Rear Delts, Biceps short head)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Zubair (Bulking – Strength Focus)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Weighted Pull-Ups – 4×6–8 (Rest: 2–3 min)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Seated Cable Row (neutral grip) – 4×8–10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One-Arm Dumbbell Row – 3×8–10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Face Pulls – 3×12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Preacher Curl – 3×10 (Rest: 75s)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Hammer Curl – 3×10–12 (Rest: 60s) </w:t>
      </w:r>
    </w:p>
    <w:p>
      <w:pPr>
        <w:autoSpaceDN w:val="0"/>
        <w:autoSpaceDE w:val="0"/>
        <w:widowControl/>
        <w:spacing w:line="240" w:lineRule="auto" w:before="2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 (Cutting – Hypertrophy/Endurance)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Assisted Pull-Ups – 3×10–12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Seated Cable Row – 3×12–15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One-Arm Dumbbell Row – 3×12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Face Pulls – 3×15 (Rest: 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Preacher Curl – 3×12–15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Hammer Curl – 3×15 (Rest: 45s)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Cardio: 10–15 min rowing machine + 5 min incline walk </w:t>
      </w:r>
    </w:p>
    <w:p>
      <w:pPr>
        <w:autoSpaceDN w:val="0"/>
        <w:autoSpaceDE w:val="0"/>
        <w:widowControl/>
        <w:spacing w:line="240" w:lineRule="auto" w:before="206" w:after="146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764"/>
        </w:trPr>
        <w:tc>
          <w:tcPr>
            <w:tcW w:type="dxa" w:w="580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86" w:after="0"/>
              <w:ind w:left="36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780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140" w:right="2016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Zubair: focus on heavy compound pulls first (pull-ups, rows). </w:t>
            </w: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Zakria: higher reps with slower negatives = more burn. </w:t>
            </w:r>
            <w:r>
              <w:br/>
            </w:r>
            <w:r>
              <w:rPr>
                <w:rFonts w:ascii="Aptos" w:hAnsi="Aptos" w:eastAsia="Aptos"/>
                <w:b/>
                <w:i w:val="0"/>
                <w:color w:val="000000"/>
                <w:sz w:val="24"/>
              </w:rPr>
              <w:t xml:space="preserve">Keep elbows close to body on rows for lat activation.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2016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6 – Legs + Core (Hamstrings + Glutes + Core: Obliques/Transverse)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Zubair (Bulking – Strength Focus)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Hip Thrust – 3×10–12 (Rest: 90 sec)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Front Squat – 4×6–8 (Rest: 2 min)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Reverse Lunges – 3×10 each leg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Standing Calf Raise – 3×12–15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Hanging Leg Raise (twist for obliques) – 3×12–15 (Rest: 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Plank (weighted if possible) – 3×60s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Ab Wheel Rollouts – 3×10–12 (Rest: 60s)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 (Cutting – Hypertrophy/Endurance)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Hip Thrust – 3×15 (Rest: 60s)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Front Squat – 3×10–12 (Rest: 90s)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Reverse Lunges – 3×12–15 each leg (Rest: 75s)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Standing Calf Raise – 3×20 (Rest: 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Hanging Leg Raise (twist) – 3×15–20 (Rest: 30–45s)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Plank – 3×60s hold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Ab Rollouts – 3×15 (Rest: 45s)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Zakria’s Cardio: 15–20 min stairmaster or cycle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Zubair: prioritize RDLs &amp; front squats for strength.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Zakria: higher reps on lunges &amp; core, keep steady pace.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Both: glutes drive the movement in RDLs → don’t rush. </w:t>
      </w:r>
    </w:p>
    <w:sectPr w:rsidR="00FC693F" w:rsidRPr="0006063C" w:rsidSect="00034616">
      <w:pgSz w:w="12240" w:h="2016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