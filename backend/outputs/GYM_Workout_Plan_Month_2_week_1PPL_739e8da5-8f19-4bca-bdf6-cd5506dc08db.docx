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,Bold" w:hAnsi="Aptos,Bold"/>
          <w:b/>
          <w:sz w:val="24"/>
        </w:rPr>
        <w:t xml:space="preserve">GYM Workout Plan(Weekly) </w:t>
      </w:r>
      <w:r>
        <w:br/>
      </w:r>
    </w:p>
    <w:p>
      <w:r>
        <w:rPr>
          <w:rFonts w:ascii="Aptos,Bold" w:hAnsi="Aptos,Bold"/>
          <w:b/>
          <w:sz w:val="24"/>
        </w:rPr>
        <w:t xml:space="preserve">Month # 2 Week #1  </w:t>
      </w:r>
      <w:r>
        <w:br/>
      </w:r>
    </w:p>
    <w:p>
      <w:r>
        <w:rPr>
          <w:rFonts w:ascii="Aptos,Bold" w:hAnsi="Aptos,Bold"/>
          <w:b/>
          <w:sz w:val="24"/>
        </w:rPr>
        <w:t xml:space="preserve">            Weekly Schedule: </w:t>
      </w:r>
      <w:r>
        <w:br/>
      </w:r>
      <w:r>
        <w:rPr>
          <w:rFonts w:ascii="SymbolMT" w:hAnsi="SymbolMT"/>
          <w:sz w:val="24"/>
        </w:rPr>
        <w:t>•</w:t>
      </w:r>
      <w:r>
        <w:rPr>
          <w:rFonts w:ascii="Aptos,Bold" w:hAnsi="Aptos,Bold"/>
          <w:b/>
          <w:sz w:val="24"/>
        </w:rPr>
        <w:t xml:space="preserve">Day 1 – Push (Chest, Shoulders, Triceps) </w:t>
      </w:r>
      <w:r>
        <w:br/>
      </w:r>
      <w:r>
        <w:rPr>
          <w:rFonts w:ascii="SymbolMT" w:hAnsi="SymbolMT"/>
          <w:sz w:val="24"/>
        </w:rPr>
        <w:t>•</w:t>
      </w:r>
      <w:r>
        <w:rPr>
          <w:rFonts w:ascii="Aptos,Bold" w:hAnsi="Aptos,Bold"/>
          <w:b/>
          <w:sz w:val="24"/>
        </w:rPr>
        <w:t xml:space="preserve">Day 2 – Pull (Back, Biceps) </w:t>
      </w:r>
      <w:r>
        <w:br/>
      </w:r>
      <w:r>
        <w:rPr>
          <w:rFonts w:ascii="SymbolMT" w:hAnsi="SymbolMT"/>
          <w:sz w:val="24"/>
        </w:rPr>
        <w:t>•</w:t>
      </w:r>
      <w:r>
        <w:rPr>
          <w:rFonts w:ascii="Aptos,Bold" w:hAnsi="Aptos,Bold"/>
          <w:b/>
          <w:sz w:val="24"/>
        </w:rPr>
        <w:t xml:space="preserve">Day 3 – Legs + Core </w:t>
      </w:r>
      <w:r>
        <w:br/>
      </w:r>
      <w:r>
        <w:rPr>
          <w:rFonts w:ascii="SymbolMT" w:hAnsi="SymbolMT"/>
          <w:sz w:val="24"/>
        </w:rPr>
        <w:t>•</w:t>
      </w:r>
      <w:r>
        <w:rPr>
          <w:rFonts w:ascii="Aptos,Bold" w:hAnsi="Aptos,Bold"/>
          <w:b/>
          <w:sz w:val="24"/>
        </w:rPr>
        <w:t xml:space="preserve">Day 4 – Push (Cycle 2 variation) </w:t>
      </w:r>
      <w:r>
        <w:br/>
      </w:r>
      <w:r>
        <w:rPr>
          <w:rFonts w:ascii="SymbolMT" w:hAnsi="SymbolMT"/>
          <w:sz w:val="24"/>
        </w:rPr>
        <w:t>•</w:t>
      </w:r>
      <w:r>
        <w:rPr>
          <w:rFonts w:ascii="Aptos,Bold" w:hAnsi="Aptos,Bold"/>
          <w:b/>
          <w:sz w:val="24"/>
        </w:rPr>
        <w:t xml:space="preserve">Day 5 – Pull (Cycle 2 variation) </w:t>
      </w:r>
      <w:r>
        <w:br/>
      </w:r>
      <w:r>
        <w:rPr>
          <w:rFonts w:ascii="SymbolMT" w:hAnsi="SymbolMT"/>
          <w:sz w:val="24"/>
        </w:rPr>
        <w:t>•</w:t>
      </w:r>
      <w:r>
        <w:rPr>
          <w:rFonts w:ascii="Aptos,Bold" w:hAnsi="Aptos,Bold"/>
          <w:b/>
          <w:sz w:val="24"/>
        </w:rPr>
        <w:t xml:space="preserve">Day 6 – Legs + Core (Cycle 2 variation) </w:t>
      </w:r>
      <w:r>
        <w:br/>
      </w:r>
      <w:r>
        <w:rPr>
          <w:rFonts w:ascii="SymbolMT" w:hAnsi="SymbolMT"/>
          <w:sz w:val="24"/>
        </w:rPr>
        <w:t>•</w:t>
      </w:r>
      <w:r>
        <w:rPr>
          <w:rFonts w:ascii="Aptos,Bold" w:hAnsi="Aptos,Bold"/>
          <w:b/>
          <w:sz w:val="24"/>
        </w:rPr>
        <w:t xml:space="preserve">Day 7 – Rest </w:t>
      </w:r>
      <w:r>
        <w:br/>
      </w:r>
    </w:p>
    <w:p>
      <w:r>
        <w:br/>
      </w:r>
      <w:r>
        <w:rPr>
          <w:rFonts w:ascii="Aptos,Bold" w:hAnsi="Aptos,Bold"/>
          <w:b/>
          <w:sz w:val="24"/>
        </w:rPr>
        <w:t xml:space="preserve">Muscle Map Weekly: </w:t>
      </w:r>
      <w:r>
        <w:br/>
      </w:r>
    </w:p>
    <w:p>
      <w:r>
        <w:rPr>
          <w:rFonts w:ascii="Aptos,Bold" w:hAnsi="Aptos,Bold"/>
          <w:b/>
          <w:sz w:val="24"/>
        </w:rPr>
        <w:t xml:space="preserve"> Muscle Map – Month 2, Week 1 (PPL Split) </w:t>
      </w:r>
      <w:r>
        <w:br/>
      </w:r>
      <w:r>
        <w:rPr>
          <w:rFonts w:ascii="Wingdings-Regular" w:hAnsi="Wingdings-Regular"/>
          <w:sz w:val="24"/>
        </w:rPr>
        <w:t>❖</w:t>
      </w:r>
      <w:r>
        <w:rPr>
          <w:rFonts w:ascii="Aptos,Bold" w:hAnsi="Aptos,Bold"/>
          <w:b/>
          <w:sz w:val="24"/>
        </w:rPr>
        <w:t xml:space="preserve">Day 1 &amp; Day 4 – Push (Chest, Shoulders, Triceps) </w:t>
      </w:r>
      <w:r>
        <w:br/>
      </w:r>
    </w:p>
    <w:p>
      <w:r>
        <w:rPr>
          <w:rFonts w:ascii="Wingdings-Regular" w:hAnsi="Wingdings-Regular"/>
          <w:sz w:val="24"/>
        </w:rPr>
        <w:t>➢</w:t>
      </w:r>
      <w:r>
        <w:rPr>
          <w:rFonts w:ascii="Aptos,Bold" w:hAnsi="Aptos,Bold"/>
          <w:b/>
          <w:sz w:val="24"/>
        </w:rPr>
        <w:t xml:space="preserve">Cycle 1 (Day 1) </w:t>
      </w:r>
      <w:r>
        <w:br/>
      </w:r>
    </w:p>
    <w:p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Chest → Upper (clavicular pec) + Lower (sternal pec) </w:t>
      </w:r>
      <w:r>
        <w:br/>
      </w:r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Shoulders → Front Delts + Medial Delts </w:t>
      </w:r>
      <w:r>
        <w:br/>
      </w:r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Triceps → Long Head focus </w:t>
      </w:r>
      <w:r>
        <w:br/>
      </w:r>
      <w:r>
        <w:rPr>
          <w:rFonts w:ascii="Wingdings-Regular" w:hAnsi="Wingdings-Regular"/>
          <w:sz w:val="24"/>
        </w:rPr>
        <w:t>➢</w:t>
      </w:r>
      <w:r>
        <w:rPr>
          <w:rFonts w:ascii="Aptos,Bold" w:hAnsi="Aptos,Bold"/>
          <w:b/>
          <w:sz w:val="24"/>
        </w:rPr>
        <w:t xml:space="preserve">Cycle 2 (Day 4) </w:t>
      </w:r>
      <w:r>
        <w:br/>
      </w:r>
    </w:p>
    <w:p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Chest → Mid (flat press) + Inner (cable/pec deck) </w:t>
      </w:r>
      <w:r>
        <w:br/>
      </w:r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Shoulders → Rear Delts + Medial Delts </w:t>
      </w:r>
      <w:r>
        <w:br/>
      </w:r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Triceps → Lateral &amp; Medial Head focus </w:t>
      </w:r>
      <w:r>
        <w:br/>
      </w:r>
    </w:p>
    <w:p>
      <w:r>
        <w:br/>
      </w:r>
      <w:r>
        <w:rPr>
          <w:rFonts w:ascii="Wingdings-Regular" w:hAnsi="Wingdings-Regular"/>
          <w:sz w:val="24"/>
        </w:rPr>
        <w:t>❖</w:t>
      </w:r>
      <w:r>
        <w:rPr>
          <w:rFonts w:ascii="Aptos,Bold" w:hAnsi="Aptos,Bold"/>
          <w:b/>
          <w:sz w:val="24"/>
        </w:rPr>
        <w:t xml:space="preserve">Day 2 &amp; Day 5 – Pull (Back, Biceps) </w:t>
      </w:r>
      <w:r>
        <w:br/>
      </w:r>
    </w:p>
    <w:p>
      <w:r>
        <w:rPr>
          <w:rFonts w:ascii="Wingdings-Regular" w:hAnsi="Wingdings-Regular"/>
          <w:sz w:val="24"/>
        </w:rPr>
        <w:t>➢</w:t>
      </w:r>
      <w:r>
        <w:rPr>
          <w:rFonts w:ascii="Aptos,Bold" w:hAnsi="Aptos,Bold"/>
          <w:b/>
          <w:sz w:val="24"/>
        </w:rPr>
        <w:t xml:space="preserve">Cycle 1 (Day 2) </w:t>
      </w:r>
      <w:r>
        <w:br/>
      </w:r>
    </w:p>
    <w:p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Back → Width (Lats) + Thickness (Mid-back rows) </w:t>
      </w:r>
      <w:r>
        <w:br/>
      </w:r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Biceps → Long Head (outer peak) </w:t>
      </w:r>
      <w:r>
        <w:br/>
      </w:r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Cycle 2 (Day 5) </w:t>
      </w:r>
      <w:r>
        <w:br/>
      </w:r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Back → Thickness (Traps/Rhomboids) + Rear Delts + Lower Back (erectors) </w:t>
      </w:r>
      <w:r>
        <w:br/>
      </w:r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Biceps → Short Head + Brachialis (inner biceps &amp; arm density) </w:t>
      </w:r>
      <w:r>
        <w:br/>
      </w:r>
    </w:p>
    <w:p>
      <w:r>
        <w:br/>
      </w:r>
      <w:r>
        <w:rPr>
          <w:rFonts w:ascii="Wingdings-Regular" w:hAnsi="Wingdings-Regular"/>
          <w:sz w:val="24"/>
        </w:rPr>
        <w:t>❖</w:t>
      </w:r>
      <w:r>
        <w:rPr>
          <w:rFonts w:ascii="Aptos,Bold" w:hAnsi="Aptos,Bold"/>
          <w:b/>
          <w:sz w:val="24"/>
        </w:rPr>
        <w:t xml:space="preserve">Day 3 &amp; Day 6 – Legs + Core </w:t>
      </w:r>
      <w:r>
        <w:br/>
      </w:r>
    </w:p>
    <w:p>
      <w:r>
        <w:rPr>
          <w:rFonts w:ascii="Wingdings-Regular" w:hAnsi="Wingdings-Regular"/>
          <w:sz w:val="24"/>
        </w:rPr>
        <w:t>➢</w:t>
      </w:r>
      <w:r>
        <w:rPr>
          <w:rFonts w:ascii="Aptos,Bold" w:hAnsi="Aptos,Bold"/>
          <w:b/>
          <w:sz w:val="24"/>
        </w:rPr>
        <w:t xml:space="preserve">Cycle 1 (Day 3) </w:t>
      </w:r>
      <w:r>
        <w:br/>
      </w:r>
    </w:p>
    <w:p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Legs → Quads (front thigh) + Glutes </w:t>
      </w:r>
      <w:r>
        <w:br/>
      </w:r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Core → Rectus Abdominis (6-pack) + Obliques (side core) </w:t>
      </w:r>
      <w:r>
        <w:br/>
      </w:r>
      <w:r>
        <w:rPr>
          <w:rFonts w:ascii="Wingdings-Regular" w:hAnsi="Wingdings-Regular"/>
          <w:sz w:val="24"/>
        </w:rPr>
        <w:t>➢</w:t>
      </w:r>
      <w:r>
        <w:rPr>
          <w:rFonts w:ascii="Aptos,Bold" w:hAnsi="Aptos,Bold"/>
          <w:b/>
          <w:sz w:val="24"/>
        </w:rPr>
        <w:t xml:space="preserve">Cycle 2 (Day 6) </w:t>
      </w:r>
      <w:r>
        <w:br/>
      </w:r>
    </w:p>
    <w:p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Legs → Hamstrings (back thigh) + Glutes </w:t>
      </w:r>
      <w:r>
        <w:br/>
      </w:r>
      <w:r>
        <w:rPr>
          <w:rFonts w:ascii="Wingdings-Regular" w:hAnsi="Wingdings-Regular"/>
          <w:sz w:val="24"/>
        </w:rPr>
        <w:t>▪</w:t>
      </w:r>
      <w:r>
        <w:rPr>
          <w:rFonts w:ascii="Aptos,Bold" w:hAnsi="Aptos,Bold"/>
          <w:b/>
          <w:sz w:val="24"/>
        </w:rPr>
        <w:t xml:space="preserve">Core → Lower Abs + Stability/Transverse Abdominis </w:t>
      </w:r>
      <w:r>
        <w:br/>
      </w:r>
    </w:p>
    <w:p>
      <w:r>
        <w:rPr>
          <w:rFonts w:ascii="Aptos,Bold" w:hAnsi="Aptos,Bold"/>
          <w:b/>
          <w:sz w:val="24"/>
        </w:rPr>
        <w:t xml:space="preserve">Day 7 – Rest </w:t>
      </w:r>
      <w:r>
        <w:br/>
      </w:r>
      <w:r>
        <w:rPr>
          <w:rFonts w:ascii="Aptos,Bold" w:hAnsi="Aptos,Bold"/>
          <w:b/>
          <w:sz w:val="24"/>
        </w:rPr>
        <w:t xml:space="preserve">Full Recovery (Mobility, Stretching, Optional light cardio/walk). </w:t>
      </w:r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 w:type="page"/>
      </w:r>
    </w:p>
    <w:p>
      <w:r>
        <w:rPr>
          <w:rFonts w:ascii="Aptos,Bold" w:hAnsi="Aptos,Bold"/>
          <w:b/>
          <w:sz w:val="24"/>
        </w:rPr>
        <w:t xml:space="preserve">Cycle 1 – Month 2, Week 1 (Days 1–3, Full 8 Exercises/Day) </w:t>
      </w:r>
      <w:r>
        <w:br/>
      </w:r>
    </w:p>
    <w:p>
      <w:r>
        <w:br/>
      </w:r>
    </w:p>
    <w:p>
      <w:r>
        <w:rPr>
          <w:rFonts w:ascii="Aptos,Bold" w:hAnsi="Aptos,Bold"/>
          <w:b/>
          <w:sz w:val="24"/>
        </w:rPr>
        <w:t xml:space="preserve">Day 1 – Push (Chest, Shoulders, Triceps) </w:t>
      </w:r>
      <w:r>
        <w:br/>
      </w:r>
    </w:p>
    <w:p>
      <w:r>
        <w:rPr>
          <w:rFonts w:ascii="Aptos,Bold" w:hAnsi="Aptos,Bold"/>
          <w:b/>
          <w:sz w:val="24"/>
        </w:rPr>
        <w:t xml:space="preserve">Chest (4) </w:t>
      </w:r>
      <w:r>
        <w:br/>
      </w:r>
    </w:p>
    <w:p>
      <w:r>
        <w:rPr>
          <w:rFonts w:ascii="Aptos,Bold" w:hAnsi="Aptos,Bold"/>
          <w:b/>
          <w:sz w:val="24"/>
        </w:rPr>
        <w:t>1.</w:t>
      </w:r>
      <w:r>
        <w:rPr>
          <w:rFonts w:ascii="Aptos,Bold" w:hAnsi="Aptos,Bold"/>
          <w:b/>
          <w:sz w:val="24"/>
        </w:rPr>
        <w:t xml:space="preserve">Incline Barbell Bench Press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4×6–8 | Rest 120s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3×10–12 | Rest 75s </w:t>
      </w:r>
      <w:r>
        <w:br/>
      </w:r>
    </w:p>
    <w:p>
      <w:r>
        <w:rPr>
          <w:rFonts w:ascii="Aptos,Bold" w:hAnsi="Aptos,Bold"/>
          <w:b/>
          <w:sz w:val="24"/>
        </w:rPr>
        <w:t>2.</w:t>
      </w:r>
      <w:r>
        <w:rPr>
          <w:rFonts w:ascii="Aptos,Bold" w:hAnsi="Aptos,Bold"/>
          <w:b/>
          <w:sz w:val="24"/>
        </w:rPr>
        <w:t xml:space="preserve">Flat Dumbbell Press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4×8–10 | Rest 90s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 | Rest 60s </w:t>
      </w:r>
      <w:r>
        <w:br/>
      </w:r>
    </w:p>
    <w:p>
      <w:r>
        <w:rPr>
          <w:rFonts w:ascii="Aptos,Bold" w:hAnsi="Aptos,Bold"/>
          <w:b/>
          <w:sz w:val="24"/>
        </w:rPr>
        <w:t>3.</w:t>
      </w:r>
      <w:r>
        <w:rPr>
          <w:rFonts w:ascii="Aptos,Bold" w:hAnsi="Aptos,Bold"/>
          <w:b/>
          <w:sz w:val="24"/>
        </w:rPr>
        <w:t xml:space="preserve">Decline Dumbbell Press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3×8–10 | Rest 90s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 | Rest 60s </w:t>
      </w:r>
      <w:r>
        <w:br/>
      </w:r>
    </w:p>
    <w:p>
      <w:r>
        <w:rPr>
          <w:rFonts w:ascii="Aptos,Bold" w:hAnsi="Aptos,Bold"/>
          <w:b/>
          <w:sz w:val="24"/>
        </w:rPr>
        <w:t>4.</w:t>
      </w:r>
      <w:r>
        <w:rPr>
          <w:rFonts w:ascii="Aptos,Bold" w:hAnsi="Aptos,Bold"/>
          <w:b/>
          <w:sz w:val="24"/>
        </w:rPr>
        <w:t xml:space="preserve">Cable Crossovers (High to Low)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3×12 | Rest 60s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3×15 | Rest 45s </w:t>
      </w:r>
      <w:r>
        <w:br/>
      </w:r>
    </w:p>
    <w:p>
      <w:r>
        <w:rPr>
          <w:rFonts w:ascii="Aptos,Bold" w:hAnsi="Aptos,Bold"/>
          <w:b/>
          <w:sz w:val="24"/>
        </w:rPr>
        <w:t xml:space="preserve">Shoulders (2) </w:t>
      </w:r>
      <w:r>
        <w:br/>
      </w:r>
      <w:r>
        <w:rPr>
          <w:rFonts w:ascii="Aptos,Bold" w:hAnsi="Aptos,Bold"/>
          <w:b/>
          <w:sz w:val="24"/>
        </w:rPr>
        <w:t xml:space="preserve">5. Seated Overhead Dumbbell Press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Zubair: 4×8–10 | Rest 90s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Zakria: 3×10–12 | Rest 60s </w:t>
      </w:r>
      <w:r>
        <w:br/>
      </w:r>
    </w:p>
    <w:p>
      <w:r>
        <w:rPr>
          <w:rFonts w:ascii="Aptos,Bold" w:hAnsi="Aptos,Bold"/>
          <w:b/>
          <w:sz w:val="24"/>
        </w:rPr>
        <w:t>6.</w:t>
      </w:r>
      <w:r>
        <w:rPr>
          <w:rFonts w:ascii="Aptos,Bold" w:hAnsi="Aptos,Bold"/>
          <w:b/>
          <w:sz w:val="24"/>
        </w:rPr>
        <w:t xml:space="preserve">Dumbbell Lateral Raises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3×12–15 | Rest 60s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3×15 | Rest 45s </w:t>
      </w:r>
      <w:r>
        <w:br/>
      </w:r>
    </w:p>
    <w:p>
      <w:r>
        <w:rPr>
          <w:rFonts w:ascii="Aptos,Bold" w:hAnsi="Aptos,Bold"/>
          <w:b/>
          <w:sz w:val="24"/>
        </w:rPr>
        <w:t xml:space="preserve">Triceps (2) </w:t>
      </w:r>
      <w:r>
        <w:br/>
      </w:r>
      <w:r>
        <w:rPr>
          <w:rFonts w:ascii="Aptos,Bold" w:hAnsi="Aptos,Bold"/>
          <w:b/>
          <w:sz w:val="24"/>
        </w:rPr>
        <w:t xml:space="preserve">7. Overhead Dumbbell Triceps Extension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Zubair: 3×10–12 | Rest 75s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Zakria: 3×12–15 | Rest 60s </w:t>
      </w:r>
      <w:r>
        <w:br/>
      </w:r>
    </w:p>
    <w:p>
      <w:r>
        <w:rPr>
          <w:rFonts w:ascii="Aptos,Bold" w:hAnsi="Aptos,Bold"/>
          <w:b/>
          <w:sz w:val="24"/>
        </w:rPr>
        <w:t>8.</w:t>
      </w:r>
      <w:r>
        <w:rPr>
          <w:rFonts w:ascii="Aptos,Bold" w:hAnsi="Aptos,Bold"/>
          <w:b/>
          <w:sz w:val="24"/>
        </w:rPr>
        <w:t xml:space="preserve">Skull Crushers (EZ Bar)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3×8–10 | Rest 90s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3×12–15 | Rest 60s </w:t>
      </w:r>
      <w:r>
        <w:br/>
      </w:r>
    </w:p>
    <w:p>
      <w:r>
        <w:rPr>
          <w:rFonts w:ascii="Aptos,Bold" w:hAnsi="Aptos,Bold"/>
          <w:b/>
          <w:sz w:val="24"/>
        </w:rPr>
        <w:t xml:space="preserve">Zakria’s Cardio → 20 min treadmill (incline walk/jog). </w:t>
      </w:r>
      <w:r>
        <w:br/>
      </w:r>
    </w:p>
    <w:p>
      <w:r>
        <w:rPr>
          <w:rFonts w:ascii="Aptos,Bold" w:hAnsi="Aptos,Bold"/>
          <w:b/>
          <w:sz w:val="24"/>
        </w:rPr>
        <w:t xml:space="preserve">Notes &amp; Tips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Zubair: Focus on heavy presses for strength.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Zakria: Short rests + higher reps = hypertrophy + calorie burn.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Both: Keep core tight during presses. </w:t>
      </w:r>
      <w:r>
        <w:br/>
      </w:r>
    </w:p>
    <w:p>
      <w:r>
        <w:br w:type="page"/>
      </w:r>
    </w:p>
    <w:p>
      <w:r>
        <w:br/>
      </w:r>
    </w:p>
    <w:p>
      <w:r>
        <w:rPr>
          <w:rFonts w:ascii="Aptos,Bold" w:hAnsi="Aptos,Bold"/>
          <w:b/>
          <w:sz w:val="24"/>
        </w:rPr>
        <w:t xml:space="preserve">Day 2 – Pull (Back, Biceps) </w:t>
      </w:r>
      <w:r>
        <w:br/>
      </w:r>
    </w:p>
    <w:p>
      <w:r>
        <w:rPr>
          <w:rFonts w:ascii="Aptos,Bold" w:hAnsi="Aptos,Bold"/>
          <w:b/>
          <w:sz w:val="24"/>
        </w:rPr>
        <w:t xml:space="preserve">Back (5) </w:t>
      </w:r>
      <w:r>
        <w:br/>
      </w:r>
    </w:p>
    <w:p>
      <w:r>
        <w:rPr>
          <w:rFonts w:ascii="Aptos,Bold" w:hAnsi="Aptos,Bold"/>
          <w:b/>
          <w:sz w:val="24"/>
        </w:rPr>
        <w:t>1.</w:t>
      </w:r>
      <w:r>
        <w:rPr>
          <w:rFonts w:ascii="Aptos,Bold" w:hAnsi="Aptos,Bold"/>
          <w:b/>
          <w:sz w:val="24"/>
        </w:rPr>
        <w:t xml:space="preserve">Pull-Ups (Weighted if possible)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4×6–8 | Rest 120s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3×8–10 | Rest 75s </w:t>
      </w:r>
      <w:r>
        <w:br/>
      </w:r>
    </w:p>
    <w:p>
      <w:r>
        <w:rPr>
          <w:rFonts w:ascii="Aptos,Bold" w:hAnsi="Aptos,Bold"/>
          <w:b/>
          <w:sz w:val="24"/>
        </w:rPr>
        <w:t>2.</w:t>
      </w:r>
      <w:r>
        <w:rPr>
          <w:rFonts w:ascii="Aptos,Bold" w:hAnsi="Aptos,Bold"/>
          <w:b/>
          <w:sz w:val="24"/>
        </w:rPr>
        <w:t xml:space="preserve">T-Bar Row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4×8–10 | Rest 90s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 | Rest 60s </w:t>
      </w:r>
      <w:r>
        <w:br/>
      </w:r>
    </w:p>
    <w:p>
      <w:r>
        <w:rPr>
          <w:rFonts w:ascii="Aptos,Bold" w:hAnsi="Aptos,Bold"/>
          <w:b/>
          <w:sz w:val="24"/>
        </w:rPr>
        <w:t>3.</w:t>
      </w:r>
      <w:r>
        <w:rPr>
          <w:rFonts w:ascii="Aptos,Bold" w:hAnsi="Aptos,Bold"/>
          <w:b/>
          <w:sz w:val="24"/>
        </w:rPr>
        <w:t xml:space="preserve">Barbell Bent Over Row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3×8–10 | Rest 90s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 | Rest 60s </w:t>
      </w:r>
      <w:r>
        <w:br/>
      </w:r>
    </w:p>
    <w:p>
      <w:r>
        <w:rPr>
          <w:rFonts w:ascii="Aptos,Bold" w:hAnsi="Aptos,Bold"/>
          <w:b/>
          <w:sz w:val="24"/>
        </w:rPr>
        <w:t>4.</w:t>
      </w:r>
      <w:r>
        <w:rPr>
          <w:rFonts w:ascii="Aptos,Bold" w:hAnsi="Aptos,Bold"/>
          <w:b/>
          <w:sz w:val="24"/>
        </w:rPr>
        <w:t xml:space="preserve">Lat Pulldown (Wide Grip)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3×10 | Rest 75s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3×12–15 | Rest 60s </w:t>
      </w:r>
      <w:r>
        <w:br/>
      </w:r>
    </w:p>
    <w:p>
      <w:r>
        <w:rPr>
          <w:rFonts w:ascii="Aptos,Bold" w:hAnsi="Aptos,Bold"/>
          <w:b/>
          <w:sz w:val="24"/>
        </w:rPr>
        <w:t>5.</w:t>
      </w:r>
      <w:r>
        <w:rPr>
          <w:rFonts w:ascii="Aptos,Bold" w:hAnsi="Aptos,Bold"/>
          <w:b/>
          <w:sz w:val="24"/>
        </w:rPr>
        <w:t xml:space="preserve">Dumbbell Shrugs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3×12 | Rest 60s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3×15 | Rest 45s </w:t>
      </w:r>
      <w:r>
        <w:br/>
      </w:r>
    </w:p>
    <w:p>
      <w:r>
        <w:rPr>
          <w:rFonts w:ascii="Aptos,Bold" w:hAnsi="Aptos,Bold"/>
          <w:b/>
          <w:sz w:val="24"/>
        </w:rPr>
        <w:t xml:space="preserve">Biceps (3) </w:t>
      </w:r>
      <w:r>
        <w:br/>
      </w:r>
      <w:r>
        <w:rPr>
          <w:rFonts w:ascii="Aptos,Bold" w:hAnsi="Aptos,Bold"/>
          <w:b/>
          <w:sz w:val="24"/>
        </w:rPr>
        <w:t xml:space="preserve">6. Incline Dumbbell Curls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Zubair: 3×10 | Rest 75s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Zakria: 3×12–15 | Rest 60s </w:t>
      </w:r>
      <w:r>
        <w:br/>
      </w:r>
    </w:p>
    <w:p>
      <w:r>
        <w:rPr>
          <w:rFonts w:ascii="Aptos,Bold" w:hAnsi="Aptos,Bold"/>
          <w:b/>
          <w:sz w:val="24"/>
        </w:rPr>
        <w:t>7.</w:t>
      </w:r>
      <w:r>
        <w:rPr>
          <w:rFonts w:ascii="Aptos,Bold" w:hAnsi="Aptos,Bold"/>
          <w:b/>
          <w:sz w:val="24"/>
        </w:rPr>
        <w:t xml:space="preserve">Barbell Curl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3×8–10 | Rest 75s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3×12–15 | Rest 60s </w:t>
      </w:r>
      <w:r>
        <w:br/>
      </w:r>
    </w:p>
    <w:p>
      <w:r>
        <w:rPr>
          <w:rFonts w:ascii="Aptos,Bold" w:hAnsi="Aptos,Bold"/>
          <w:b/>
          <w:sz w:val="24"/>
        </w:rPr>
        <w:t>8.</w:t>
      </w:r>
      <w:r>
        <w:rPr>
          <w:rFonts w:ascii="Aptos,Bold" w:hAnsi="Aptos,Bold"/>
          <w:b/>
          <w:sz w:val="24"/>
        </w:rPr>
        <w:t xml:space="preserve">Concentration Curl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3×12 | Rest 60s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3×15 | Rest 45s </w:t>
      </w:r>
      <w:r>
        <w:br/>
      </w:r>
    </w:p>
    <w:p>
      <w:r>
        <w:rPr>
          <w:rFonts w:ascii="Aptos,Bold" w:hAnsi="Aptos,Bold"/>
          <w:b/>
          <w:sz w:val="24"/>
        </w:rPr>
        <w:t xml:space="preserve">Zakria’s Cardio → 15 min rowing machine + 10 min incline walk. </w:t>
      </w:r>
      <w:r>
        <w:br/>
      </w:r>
    </w:p>
    <w:p>
      <w:r>
        <w:rPr>
          <w:rFonts w:ascii="Aptos,Bold" w:hAnsi="Aptos,Bold"/>
          <w:b/>
          <w:sz w:val="24"/>
        </w:rPr>
        <w:t xml:space="preserve">Notes &amp; Tips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Zubair: Emphasize heavy rows for thickness.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Zakria: Squeeze lats, control tempo.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Both: Strict form on curls → no swinging. </w:t>
      </w:r>
      <w:r>
        <w:br/>
      </w:r>
    </w:p>
    <w:p>
      <w:r>
        <w:br/>
      </w:r>
    </w:p>
    <w:p>
      <w:r>
        <w:br/>
      </w:r>
    </w:p>
    <w:p>
      <w:r>
        <w:br w:type="page"/>
      </w:r>
    </w:p>
    <w:p>
      <w:r>
        <w:rPr>
          <w:rFonts w:ascii="Aptos,Bold" w:hAnsi="Aptos,Bold"/>
          <w:b/>
          <w:sz w:val="24"/>
        </w:rPr>
        <w:t xml:space="preserve">Day 3 – Legs + Core (Quads, Glutes, Core – Rectus &amp; Obliques) </w:t>
      </w:r>
      <w:r>
        <w:br/>
      </w:r>
    </w:p>
    <w:p>
      <w:r>
        <w:rPr>
          <w:rFonts w:ascii="Aptos,Bold" w:hAnsi="Aptos,Bold"/>
          <w:b/>
          <w:sz w:val="24"/>
        </w:rPr>
        <w:t xml:space="preserve">Legs (5) </w:t>
      </w:r>
      <w:r>
        <w:br/>
      </w:r>
    </w:p>
    <w:p>
      <w:r>
        <w:rPr>
          <w:rFonts w:ascii="Aptos,Bold" w:hAnsi="Aptos,Bold"/>
          <w:b/>
          <w:sz w:val="24"/>
        </w:rPr>
        <w:t>1.</w:t>
      </w:r>
      <w:r>
        <w:rPr>
          <w:rFonts w:ascii="Aptos,Bold" w:hAnsi="Aptos,Bold"/>
          <w:b/>
          <w:sz w:val="24"/>
        </w:rPr>
        <w:t xml:space="preserve">Barbell Back Squat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4×6–8 | Rest 120s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4×10–12 | Rest 90s </w:t>
      </w:r>
      <w:r>
        <w:br/>
      </w:r>
    </w:p>
    <w:p>
      <w:r>
        <w:rPr>
          <w:rFonts w:ascii="Aptos,Bold" w:hAnsi="Aptos,Bold"/>
          <w:b/>
          <w:sz w:val="24"/>
        </w:rPr>
        <w:t>2.</w:t>
      </w:r>
      <w:r>
        <w:rPr>
          <w:rFonts w:ascii="Aptos,Bold" w:hAnsi="Aptos,Bold"/>
          <w:b/>
          <w:sz w:val="24"/>
        </w:rPr>
        <w:t xml:space="preserve">Walking Lunges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3×12 each leg | Rest 90s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3×15 each leg | Rest 75s </w:t>
      </w:r>
      <w:r>
        <w:br/>
      </w:r>
    </w:p>
    <w:p>
      <w:r>
        <w:rPr>
          <w:rFonts w:ascii="Aptos,Bold" w:hAnsi="Aptos,Bold"/>
          <w:b/>
          <w:sz w:val="24"/>
        </w:rPr>
        <w:t>3.</w:t>
      </w:r>
      <w:r>
        <w:rPr>
          <w:rFonts w:ascii="Aptos,Bold" w:hAnsi="Aptos,Bold"/>
          <w:b/>
          <w:sz w:val="24"/>
        </w:rPr>
        <w:t xml:space="preserve">Leg Press (Feet Low for Quads)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4×8–10 | Rest 90s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3×12–15 | Rest 60s </w:t>
      </w:r>
      <w:r>
        <w:br/>
      </w:r>
    </w:p>
    <w:p>
      <w:r>
        <w:rPr>
          <w:rFonts w:ascii="Aptos,Bold" w:hAnsi="Aptos,Bold"/>
          <w:b/>
          <w:sz w:val="24"/>
        </w:rPr>
        <w:t>4.</w:t>
      </w:r>
      <w:r>
        <w:rPr>
          <w:rFonts w:ascii="Aptos,Bold" w:hAnsi="Aptos,Bold"/>
          <w:b/>
          <w:sz w:val="24"/>
        </w:rPr>
        <w:t xml:space="preserve">Bulgarian Split Squats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3×10 each leg | Rest 90s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 each leg | Rest 60s </w:t>
      </w:r>
      <w:r>
        <w:br/>
      </w:r>
    </w:p>
    <w:p>
      <w:r>
        <w:rPr>
          <w:rFonts w:ascii="Aptos,Bold" w:hAnsi="Aptos,Bold"/>
          <w:b/>
          <w:sz w:val="24"/>
        </w:rPr>
        <w:t>5.</w:t>
      </w:r>
      <w:r>
        <w:rPr>
          <w:rFonts w:ascii="Aptos,Bold" w:hAnsi="Aptos,Bold"/>
          <w:b/>
          <w:sz w:val="24"/>
        </w:rPr>
        <w:t xml:space="preserve">Standing Calf Raise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3×15 | Rest 60s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3×20 | Rest 45s </w:t>
      </w:r>
      <w:r>
        <w:br/>
      </w:r>
    </w:p>
    <w:p>
      <w:r>
        <w:rPr>
          <w:rFonts w:ascii="Aptos,Bold" w:hAnsi="Aptos,Bold"/>
          <w:b/>
          <w:sz w:val="24"/>
        </w:rPr>
        <w:t xml:space="preserve">Core (3) </w:t>
      </w:r>
      <w:r>
        <w:br/>
      </w:r>
      <w:r>
        <w:rPr>
          <w:rFonts w:ascii="Aptos,Bold" w:hAnsi="Aptos,Bold"/>
          <w:b/>
          <w:sz w:val="24"/>
        </w:rPr>
        <w:t xml:space="preserve">6. Hanging Leg Raises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Zubair: 3×12 | Rest 60s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Zakria: 3×15–20 | Rest 45s </w:t>
      </w:r>
      <w:r>
        <w:br/>
      </w:r>
    </w:p>
    <w:p>
      <w:r>
        <w:rPr>
          <w:rFonts w:ascii="Aptos,Bold" w:hAnsi="Aptos,Bold"/>
          <w:b/>
          <w:sz w:val="24"/>
        </w:rPr>
        <w:t>7.</w:t>
      </w:r>
      <w:r>
        <w:rPr>
          <w:rFonts w:ascii="Aptos,Bold" w:hAnsi="Aptos,Bold"/>
          <w:b/>
          <w:sz w:val="24"/>
        </w:rPr>
        <w:t xml:space="preserve">Cable Side Bends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3×15 each side | Rest 45s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3×20 each side | Rest 45s </w:t>
      </w:r>
      <w:r>
        <w:br/>
      </w:r>
    </w:p>
    <w:p>
      <w:r>
        <w:rPr>
          <w:rFonts w:ascii="Aptos,Bold" w:hAnsi="Aptos,Bold"/>
          <w:b/>
          <w:sz w:val="24"/>
        </w:rPr>
        <w:t>8.</w:t>
      </w:r>
      <w:r>
        <w:rPr>
          <w:rFonts w:ascii="Aptos,Bold" w:hAnsi="Aptos,Bold"/>
          <w:b/>
          <w:sz w:val="24"/>
        </w:rPr>
        <w:t xml:space="preserve">Weighted Crunches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3×15 | Rest 45s </w:t>
      </w:r>
      <w:r>
        <w:br/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3×20 | Rest 45s </w:t>
      </w:r>
      <w:r>
        <w:br/>
      </w:r>
    </w:p>
    <w:p>
      <w:r>
        <w:rPr>
          <w:rFonts w:ascii="Aptos,Bold" w:hAnsi="Aptos,Bold"/>
          <w:b/>
          <w:sz w:val="24"/>
        </w:rPr>
        <w:t xml:space="preserve">Zakria’s Cardio → 20 min stairmaster or cycle. </w:t>
      </w:r>
      <w:r>
        <w:br/>
      </w:r>
    </w:p>
    <w:p>
      <w:r>
        <w:rPr>
          <w:rFonts w:ascii="Aptos,Bold" w:hAnsi="Aptos,Bold"/>
          <w:b/>
          <w:sz w:val="24"/>
        </w:rPr>
        <w:t xml:space="preserve">Notes &amp; Tips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Zubair: Progressive overload on squats &amp; leg press.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Zakria: Focus on controlled reps + high volume for legs.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Both: Core should be tight during every lift to avoid injuries. </w:t>
      </w:r>
      <w:r>
        <w:br/>
      </w:r>
    </w:p>
    <w:p>
      <w:r>
        <w:br/>
      </w:r>
    </w:p>
    <w:p>
      <w:r>
        <w:br/>
      </w:r>
    </w:p>
    <w:p>
      <w:r>
        <w:br/>
      </w:r>
    </w:p>
    <w:p>
      <w:r>
        <w:br w:type="page"/>
      </w:r>
    </w:p>
    <w:p>
      <w:r>
        <w:rPr>
          <w:rFonts w:ascii="Aptos,Bold" w:hAnsi="Aptos,Bold"/>
          <w:b/>
          <w:sz w:val="24"/>
        </w:rPr>
        <w:t xml:space="preserve">Cycle 2 – Month 2, Week 1 (Days 4–6) </w:t>
      </w:r>
      <w:r>
        <w:br/>
      </w:r>
    </w:p>
    <w:p>
      <w:r>
        <w:br/>
      </w:r>
    </w:p>
    <w:p>
      <w:r>
        <w:rPr>
          <w:rFonts w:ascii="Aptos,Bold" w:hAnsi="Aptos,Bold"/>
          <w:b/>
          <w:sz w:val="24"/>
        </w:rPr>
        <w:t xml:space="preserve">Day 4 – Push (Chest, Rear Delts, Triceps lateral head) </w:t>
      </w:r>
      <w:r>
        <w:br/>
      </w:r>
    </w:p>
    <w:p>
      <w:r>
        <w:rPr>
          <w:rFonts w:ascii="Aptos,Bold" w:hAnsi="Aptos,Bold"/>
          <w:b/>
          <w:sz w:val="24"/>
        </w:rPr>
        <w:t xml:space="preserve">Zubair (Bulking – Strength Focus)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Decline Barbell Bench Press – 4×6–8 (Rest: 2 min)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Flat Dumbbell Press – 3×8–10 (Rest: 90s)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Cable Fly (Low to High, Upper chest emphasis) – 3×10–12 (Rest: 60s)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Dumbbell Rear Delt Fly – 3×10–12 (Rest: 75s)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Arnold Press – 3×8–10 (Rest: 90s)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Close Grip Bench Press – 3×6–8 (Rest: 2 min)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Rope Pushdowns – 3×10–12 (Rest: 60s) </w:t>
      </w:r>
      <w:r>
        <w:br/>
      </w:r>
    </w:p>
    <w:p>
      <w:r>
        <w:rPr>
          <w:rFonts w:ascii="Aptos,Bold" w:hAnsi="Aptos,Bold"/>
          <w:b/>
          <w:sz w:val="24"/>
        </w:rPr>
        <w:t xml:space="preserve">Zakria (Cutting – Hypertrophy/Endurance)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Decline Dumbbell Press – 3×10–12 (Rest: 60s)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Flat Barbell Bench Press – 3×12 (Rest: 60s)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Cable Fly (Low to High) – 3×15 (Rest: 45s)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Dumbbell Rear Delt Fly – 3×15 (Rest: 45s)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Arnold Press – 3×12 (Rest: 60s)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Close Grip Bench Press (lighter) – 3×12 (Rest: 75s)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Rope Pushdowns – 3×15 (Rest: 45s) </w:t>
      </w:r>
      <w:r>
        <w:br/>
      </w:r>
    </w:p>
    <w:p>
      <w:r>
        <w:rPr>
          <w:rFonts w:ascii="Aptos,Bold" w:hAnsi="Aptos,Bold"/>
          <w:b/>
          <w:sz w:val="24"/>
        </w:rPr>
        <w:t xml:space="preserve">Zakria’s Cardio: 15–20 min treadmill walk (incline) </w:t>
      </w:r>
      <w:r>
        <w:br/>
      </w:r>
    </w:p>
    <w:p>
      <w:r>
        <w:rPr>
          <w:rFonts w:ascii="Aptos,Bold" w:hAnsi="Aptos,Bold"/>
          <w:b/>
          <w:sz w:val="24"/>
        </w:rPr>
        <w:t xml:space="preserve">Notes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Zubair: keep presses heavy (progressive overload).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Zakria: focus on controlled form &amp; higher reps.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Both: don’t over-arch lower back in decline press. </w:t>
      </w:r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 w:type="page"/>
      </w:r>
    </w:p>
    <w:p>
      <w:r>
        <w:rPr>
          <w:rFonts w:ascii="Aptos,Bold" w:hAnsi="Aptos,Bold"/>
          <w:b/>
          <w:sz w:val="24"/>
        </w:rPr>
        <w:t xml:space="preserve">Day 5 – Pull (Back: Lats + Rhomboids + Rear Delts, Biceps short head) </w:t>
      </w:r>
      <w:r>
        <w:br/>
      </w:r>
    </w:p>
    <w:p>
      <w:r>
        <w:rPr>
          <w:rFonts w:ascii="Aptos,Bold" w:hAnsi="Aptos,Bold"/>
          <w:b/>
          <w:sz w:val="24"/>
        </w:rPr>
        <w:t xml:space="preserve">Zubair (Bulking – Strength Focus)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Weighted Pull-Ups – 4×6–8 (Rest: 2–3 min)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Seated Cable Row (neutral grip) – 4×8–10 (Rest: 90s)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One-Arm Dumbbell Row – 3×8–10 (Rest: 90s)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Face Pulls – 3×12 (Rest: 60s)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Barbell Preacher Curl – 3×10 (Rest: 75s)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Dumbbell Hammer Curl – 3×10–12 (Rest: 60s) </w:t>
      </w:r>
      <w:r>
        <w:br/>
      </w:r>
    </w:p>
    <w:p>
      <w:r>
        <w:rPr>
          <w:rFonts w:ascii="Aptos,Bold" w:hAnsi="Aptos,Bold"/>
          <w:b/>
          <w:sz w:val="24"/>
        </w:rPr>
        <w:t xml:space="preserve">Zakria (Cutting – Hypertrophy/Endurance)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Assisted Pull-Ups – 3×10–12 (Rest: 90s)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Seated Cable Row – 3×12–15 (Rest: 60s)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One-Arm Dumbbell Row – 3×12 (Rest: 60s)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Face Pulls – 3×15 (Rest: 45s)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Barbell Preacher Curl – 3×12–15 (Rest: 60s)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Dumbbell Hammer Curl – 3×15 (Rest: 45s) </w:t>
      </w:r>
      <w:r>
        <w:br/>
      </w:r>
    </w:p>
    <w:p>
      <w:r>
        <w:rPr>
          <w:rFonts w:ascii="Aptos,Bold" w:hAnsi="Aptos,Bold"/>
          <w:b/>
          <w:sz w:val="24"/>
        </w:rPr>
        <w:t xml:space="preserve">Zakria’s Cardio: 10–15 min rowing machine + 5 min incline walk </w:t>
      </w:r>
      <w:r>
        <w:br/>
      </w:r>
    </w:p>
    <w:p>
      <w:r>
        <w:rPr>
          <w:rFonts w:ascii="Aptos,Bold" w:hAnsi="Aptos,Bold"/>
          <w:b/>
          <w:sz w:val="24"/>
        </w:rPr>
        <w:t xml:space="preserve">Notes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Zubair: focus on heavy compound pulls first (pull-ups, rows).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Zakria: higher reps with slower negatives = more burn.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Keep elbows close to body on rows for lat activation. </w:t>
      </w:r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 w:type="page"/>
      </w:r>
    </w:p>
    <w:p>
      <w:r>
        <w:rPr>
          <w:rFonts w:ascii="Aptos,Bold" w:hAnsi="Aptos,Bold"/>
          <w:b/>
          <w:sz w:val="24"/>
        </w:rPr>
        <w:t xml:space="preserve">Day 6 – Legs + Core (Hamstrings + Glutes + Core: Obliques/Transverse) </w:t>
      </w:r>
      <w:r>
        <w:br/>
      </w:r>
    </w:p>
    <w:p>
      <w:r>
        <w:rPr>
          <w:rFonts w:ascii="Aptos,Bold" w:hAnsi="Aptos,Bold"/>
          <w:b/>
          <w:sz w:val="24"/>
        </w:rPr>
        <w:t xml:space="preserve">Zubair (Bulking – Strength Focus)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Hip Thrust – 3×10–12 (Rest: 90 sec)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Front Squat – 4×6–8 (Rest: 2 min)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Reverse Lunges – 3×10 each leg (Rest: 90s)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Standing Calf Raise – 3×12–15 (Rest: 60s)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Hanging Leg Raise (twist for obliques) – 3×12–15 (Rest: 45s)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Plank (weighted if possible) – 3×60s 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Ab Wheel Rollouts – 3×10–12 (Rest: 60s) </w:t>
      </w:r>
      <w:r>
        <w:br/>
      </w:r>
    </w:p>
    <w:p>
      <w:r>
        <w:rPr>
          <w:rFonts w:ascii="Aptos,Bold" w:hAnsi="Aptos,Bold"/>
          <w:b/>
          <w:sz w:val="24"/>
        </w:rPr>
        <w:t xml:space="preserve">Zakria (Cutting – Hypertrophy/Endurance)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Hip Thrust – 3×15 (Rest: 60s)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Front Squat – 3×10–12 (Rest: 90s)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Reverse Lunges – 3×12–15 each leg (Rest: 75s)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Standing Calf Raise – 3×20 (Rest: 45s)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Hanging Leg Raise (twist) – 3×15–20 (Rest: 30–45s)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Plank – 3×60s hold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Ab Rollouts – 3×15 (Rest: 45s) </w:t>
      </w:r>
      <w:r>
        <w:br/>
      </w:r>
    </w:p>
    <w:p>
      <w:r>
        <w:rPr>
          <w:rFonts w:ascii="Aptos,Bold" w:hAnsi="Aptos,Bold"/>
          <w:b/>
          <w:sz w:val="24"/>
        </w:rPr>
        <w:t xml:space="preserve">Zakria’s Cardio: 15–20 min stairmaster or cycle </w:t>
      </w:r>
      <w:r>
        <w:br/>
      </w:r>
    </w:p>
    <w:p>
      <w:r>
        <w:rPr>
          <w:rFonts w:ascii="Aptos,Bold" w:hAnsi="Aptos,Bold"/>
          <w:b/>
          <w:sz w:val="24"/>
        </w:rPr>
        <w:t xml:space="preserve">Notes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Zubair: prioritize RDLs &amp; front squats for strength.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Zakria: higher reps on lunges &amp; core, keep steady pace. </w:t>
      </w:r>
      <w:r>
        <w:br/>
      </w:r>
    </w:p>
    <w:p>
      <w:r>
        <w:rPr>
          <w:rFonts w:ascii="SymbolMT" w:hAnsi="SymbolMT"/>
          <w:sz w:val="19"/>
        </w:rPr>
        <w:t>•</w:t>
      </w:r>
      <w:r>
        <w:br/>
      </w:r>
      <w:r>
        <w:rPr>
          <w:rFonts w:ascii="Aptos,Bold" w:hAnsi="Aptos,Bold"/>
          <w:b/>
          <w:sz w:val="24"/>
        </w:rPr>
        <w:t xml:space="preserve">Both: glutes drive the movement in RDLs → don’t rush. </w:t>
      </w:r>
      <w:r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