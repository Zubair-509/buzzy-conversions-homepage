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4020800" cy="8686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20800" cy="8686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